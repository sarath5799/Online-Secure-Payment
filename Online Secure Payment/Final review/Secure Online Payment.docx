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pPr>
      <w:r>
        <w:t>FACE RECOGNITION FOR SECURE ONLINE PAYMENT WITH PROXY DETECTION</w:t>
      </w:r>
    </w:p>
    <w:p>
      <w:pPr>
        <w:pStyle w:val="3"/>
        <w:spacing w:before="318"/>
        <w:ind w:left="908" w:right="897"/>
        <w:jc w:val="center"/>
      </w:pPr>
      <w:r>
        <w:t>A PROJECT REPORT</w:t>
      </w:r>
    </w:p>
    <w:p>
      <w:pPr>
        <w:pStyle w:val="4"/>
        <w:spacing w:before="8"/>
        <w:rPr>
          <w:b/>
          <w:sz w:val="31"/>
        </w:rPr>
      </w:pPr>
    </w:p>
    <w:p>
      <w:pPr>
        <w:spacing w:before="0"/>
        <w:ind w:left="3966" w:right="0" w:firstLine="0"/>
        <w:jc w:val="left"/>
        <w:rPr>
          <w:b/>
          <w:i/>
          <w:sz w:val="28"/>
        </w:rPr>
      </w:pPr>
      <w:r>
        <w:rPr>
          <w:b/>
          <w:i/>
          <w:sz w:val="28"/>
        </w:rPr>
        <w:t>Submitted by</w:t>
      </w:r>
    </w:p>
    <w:p>
      <w:pPr>
        <w:pStyle w:val="4"/>
        <w:spacing w:before="9"/>
        <w:rPr>
          <w:b/>
          <w:i/>
          <w:sz w:val="27"/>
        </w:rPr>
      </w:pPr>
    </w:p>
    <w:p>
      <w:pPr>
        <w:pStyle w:val="2"/>
        <w:spacing w:line="360" w:lineRule="auto"/>
        <w:ind w:left="3261" w:right="3251"/>
        <w:jc w:val="center"/>
      </w:pPr>
      <w:r>
        <w:t>SARATH KUMAR S SANTOSH LUITEL SANTHOSH S SANTHOSH S</w:t>
      </w:r>
    </w:p>
    <w:p>
      <w:pPr>
        <w:pStyle w:val="4"/>
        <w:rPr>
          <w:b/>
          <w:sz w:val="34"/>
        </w:rPr>
      </w:pPr>
    </w:p>
    <w:p>
      <w:pPr>
        <w:pStyle w:val="4"/>
        <w:rPr>
          <w:b/>
          <w:sz w:val="34"/>
        </w:rPr>
      </w:pPr>
    </w:p>
    <w:p>
      <w:pPr>
        <w:spacing w:before="257"/>
        <w:ind w:left="908" w:right="637" w:firstLine="0"/>
        <w:jc w:val="center"/>
        <w:rPr>
          <w:b/>
          <w:i/>
          <w:sz w:val="28"/>
        </w:rPr>
      </w:pPr>
      <w:r>
        <w:rPr>
          <w:b/>
          <w:i/>
          <w:sz w:val="28"/>
        </w:rPr>
        <w:t>in partial fulfillment for the award of the degree</w:t>
      </w:r>
    </w:p>
    <w:p>
      <w:pPr>
        <w:pStyle w:val="4"/>
        <w:rPr>
          <w:b/>
          <w:i/>
          <w:sz w:val="30"/>
        </w:rPr>
      </w:pPr>
    </w:p>
    <w:p>
      <w:pPr>
        <w:pStyle w:val="4"/>
        <w:spacing w:before="11"/>
        <w:rPr>
          <w:b/>
          <w:i/>
          <w:sz w:val="25"/>
        </w:rPr>
      </w:pPr>
    </w:p>
    <w:p>
      <w:pPr>
        <w:spacing w:before="0"/>
        <w:ind w:left="1839" w:right="897" w:firstLine="0"/>
        <w:jc w:val="center"/>
        <w:rPr>
          <w:b/>
          <w:i/>
          <w:sz w:val="28"/>
        </w:rPr>
      </w:pPr>
      <w:r>
        <w:rPr>
          <w:b/>
          <w:i/>
          <w:sz w:val="28"/>
        </w:rPr>
        <w:t>of</w:t>
      </w:r>
    </w:p>
    <w:p>
      <w:pPr>
        <w:pStyle w:val="4"/>
        <w:rPr>
          <w:b/>
          <w:i/>
          <w:sz w:val="30"/>
        </w:rPr>
      </w:pPr>
    </w:p>
    <w:p>
      <w:pPr>
        <w:pStyle w:val="4"/>
        <w:rPr>
          <w:b/>
          <w:i/>
          <w:sz w:val="26"/>
        </w:rPr>
      </w:pPr>
    </w:p>
    <w:p>
      <w:pPr>
        <w:pStyle w:val="2"/>
        <w:ind w:left="1824" w:right="897"/>
        <w:jc w:val="center"/>
      </w:pPr>
      <w:r>
        <w:t>BACHELOR OF ENGINEERING</w:t>
      </w:r>
    </w:p>
    <w:p>
      <w:pPr>
        <w:pStyle w:val="4"/>
        <w:spacing w:before="2"/>
        <w:rPr>
          <w:b/>
          <w:sz w:val="32"/>
        </w:rPr>
      </w:pPr>
    </w:p>
    <w:p>
      <w:pPr>
        <w:spacing w:before="0"/>
        <w:ind w:left="1877" w:right="897" w:firstLine="0"/>
        <w:jc w:val="center"/>
        <w:rPr>
          <w:b/>
          <w:i/>
          <w:sz w:val="28"/>
        </w:rPr>
      </w:pPr>
      <w:r>
        <w:rPr>
          <w:b/>
          <w:i/>
          <w:sz w:val="28"/>
        </w:rPr>
        <w:t>in</w:t>
      </w:r>
    </w:p>
    <w:p>
      <w:pPr>
        <w:pStyle w:val="4"/>
        <w:spacing w:before="6"/>
        <w:rPr>
          <w:b/>
          <w:i/>
          <w:sz w:val="23"/>
        </w:rPr>
      </w:pPr>
    </w:p>
    <w:p>
      <w:pPr>
        <w:pStyle w:val="3"/>
        <w:spacing w:before="1"/>
        <w:ind w:left="1686"/>
      </w:pPr>
      <w:r>
        <w:t>COMPUTER SCIENCE AND ENGINEERING</w:t>
      </w:r>
    </w:p>
    <w:p>
      <w:pPr>
        <w:pStyle w:val="4"/>
        <w:spacing w:before="9"/>
        <w:rPr>
          <w:b/>
          <w:sz w:val="44"/>
        </w:rPr>
      </w:pPr>
    </w:p>
    <w:p>
      <w:pPr>
        <w:spacing w:before="1" w:line="237" w:lineRule="auto"/>
        <w:ind w:left="902" w:right="897" w:firstLine="0"/>
        <w:jc w:val="center"/>
        <w:rPr>
          <w:b/>
          <w:sz w:val="28"/>
        </w:rPr>
      </w:pPr>
      <w:r>
        <w:rPr>
          <w:b/>
          <w:sz w:val="28"/>
        </w:rPr>
        <w:t>PSNA COLLEGE OF ENGINEERING AND TECHNOLOGY, DINDIGUL</w:t>
      </w:r>
    </w:p>
    <w:p>
      <w:pPr>
        <w:pStyle w:val="4"/>
        <w:spacing w:before="9"/>
        <w:rPr>
          <w:b/>
          <w:sz w:val="13"/>
        </w:rPr>
      </w:pPr>
      <w:r>
        <w:drawing>
          <wp:anchor distT="0" distB="0" distL="0" distR="0" simplePos="0" relativeHeight="0" behindDoc="0" locked="0" layoutInCell="1" allowOverlap="1">
            <wp:simplePos x="0" y="0"/>
            <wp:positionH relativeFrom="page">
              <wp:posOffset>1260475</wp:posOffset>
            </wp:positionH>
            <wp:positionV relativeFrom="paragraph">
              <wp:posOffset>125730</wp:posOffset>
            </wp:positionV>
            <wp:extent cx="3684905" cy="1555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3684829" cy="155448"/>
                    </a:xfrm>
                    <a:prstGeom prst="rect">
                      <a:avLst/>
                    </a:prstGeom>
                  </pic:spPr>
                </pic:pic>
              </a:graphicData>
            </a:graphic>
          </wp:anchor>
        </w:drawing>
      </w:r>
    </w:p>
    <w:p>
      <w:pPr>
        <w:pStyle w:val="4"/>
        <w:spacing w:before="10"/>
        <w:rPr>
          <w:b/>
          <w:sz w:val="30"/>
        </w:rPr>
      </w:pPr>
    </w:p>
    <w:p>
      <w:pPr>
        <w:spacing w:before="1"/>
        <w:ind w:left="1801" w:right="0" w:firstLine="0"/>
        <w:jc w:val="left"/>
        <w:rPr>
          <w:b/>
          <w:sz w:val="32"/>
        </w:rPr>
      </w:pPr>
      <w:r>
        <w:rPr>
          <w:b/>
          <w:sz w:val="32"/>
        </w:rPr>
        <w:t>ANNA UNIVERSITY: CHENNAI 600 025</w:t>
      </w:r>
    </w:p>
    <w:p>
      <w:pPr>
        <w:spacing w:before="185"/>
        <w:ind w:left="906" w:right="897" w:firstLine="0"/>
        <w:jc w:val="center"/>
        <w:rPr>
          <w:b/>
          <w:sz w:val="28"/>
        </w:rPr>
      </w:pPr>
      <w:r>
        <w:rPr>
          <w:b/>
          <w:sz w:val="28"/>
        </w:rPr>
        <w:t>MARCH 2021</w:t>
      </w:r>
    </w:p>
    <w:p>
      <w:pPr>
        <w:spacing w:after="0"/>
        <w:jc w:val="center"/>
        <w:rPr>
          <w:sz w:val="28"/>
        </w:rPr>
        <w:sectPr>
          <w:type w:val="continuous"/>
          <w:pgSz w:w="11910" w:h="16840"/>
          <w:pgMar w:top="1580" w:right="820" w:bottom="280" w:left="1660" w:header="720" w:footer="720" w:gutter="0"/>
          <w:pgNumType w:fmt="upperRoman"/>
        </w:sectPr>
      </w:pPr>
    </w:p>
    <w:p>
      <w:pPr>
        <w:pStyle w:val="4"/>
        <w:rPr>
          <w:b/>
          <w:sz w:val="20"/>
        </w:rPr>
      </w:pPr>
    </w:p>
    <w:p>
      <w:pPr>
        <w:pStyle w:val="4"/>
        <w:spacing w:before="5"/>
        <w:rPr>
          <w:b/>
          <w:sz w:val="29"/>
        </w:rPr>
      </w:pPr>
    </w:p>
    <w:p>
      <w:pPr>
        <w:spacing w:before="86"/>
        <w:ind w:left="2226" w:right="0" w:firstLine="0"/>
        <w:jc w:val="left"/>
        <w:rPr>
          <w:b/>
          <w:sz w:val="32"/>
        </w:rPr>
      </w:pPr>
      <w:r>
        <w:rPr>
          <w:b/>
          <w:sz w:val="32"/>
        </w:rPr>
        <w:t>BONAFIDE CERTIFICATE</w:t>
      </w:r>
    </w:p>
    <w:p>
      <w:pPr>
        <w:pStyle w:val="4"/>
        <w:rPr>
          <w:b/>
          <w:sz w:val="34"/>
        </w:rPr>
      </w:pPr>
    </w:p>
    <w:p>
      <w:pPr>
        <w:pStyle w:val="4"/>
        <w:rPr>
          <w:b/>
          <w:sz w:val="38"/>
        </w:rPr>
      </w:pPr>
    </w:p>
    <w:p>
      <w:pPr>
        <w:spacing w:before="0" w:line="360" w:lineRule="auto"/>
        <w:ind w:left="325" w:right="311" w:firstLine="0"/>
        <w:jc w:val="left"/>
        <w:rPr>
          <w:b/>
          <w:sz w:val="28"/>
        </w:rPr>
      </w:pPr>
      <w:r>
        <w:rPr>
          <w:b/>
          <w:sz w:val="28"/>
        </w:rPr>
        <w:t>C</w:t>
      </w:r>
      <w:r>
        <w:rPr>
          <w:sz w:val="28"/>
        </w:rPr>
        <w:t>ertified that this project report “</w:t>
      </w:r>
      <w:r>
        <w:rPr>
          <w:b/>
          <w:sz w:val="28"/>
        </w:rPr>
        <w:t xml:space="preserve">FACE RECOGNITION FOR SECURE ONLINE PAYMENT WITH PROXY DETECTION” </w:t>
      </w:r>
      <w:r>
        <w:rPr>
          <w:sz w:val="28"/>
        </w:rPr>
        <w:t>is the bonafide work of "</w:t>
      </w:r>
      <w:r>
        <w:rPr>
          <w:b/>
          <w:sz w:val="28"/>
        </w:rPr>
        <w:t>SARATH KUMAR S (921317104192), SANTOSH LUITEL (921317104191), SANTHOSH S (921317104186), SANTHOSH</w:t>
      </w:r>
      <w:r>
        <w:rPr>
          <w:b/>
          <w:spacing w:val="-8"/>
          <w:sz w:val="28"/>
        </w:rPr>
        <w:t xml:space="preserve"> </w:t>
      </w:r>
      <w:r>
        <w:rPr>
          <w:b/>
          <w:sz w:val="28"/>
        </w:rPr>
        <w:t>S</w:t>
      </w:r>
    </w:p>
    <w:p>
      <w:pPr>
        <w:spacing w:before="1"/>
        <w:ind w:left="325" w:right="0" w:firstLine="0"/>
        <w:jc w:val="left"/>
        <w:rPr>
          <w:sz w:val="28"/>
        </w:rPr>
      </w:pPr>
      <w:r>
        <w:rPr>
          <w:b/>
          <w:sz w:val="28"/>
        </w:rPr>
        <w:t xml:space="preserve">(921317104187)" </w:t>
      </w:r>
      <w:r>
        <w:rPr>
          <w:sz w:val="28"/>
        </w:rPr>
        <w:t>who carried out the project under my</w:t>
      </w:r>
      <w:r>
        <w:rPr>
          <w:spacing w:val="-34"/>
          <w:sz w:val="28"/>
        </w:rPr>
        <w:t xml:space="preserve"> </w:t>
      </w:r>
      <w:r>
        <w:rPr>
          <w:sz w:val="28"/>
        </w:rPr>
        <w:t>supervision.</w:t>
      </w:r>
    </w:p>
    <w:p>
      <w:pPr>
        <w:pStyle w:val="4"/>
        <w:rPr>
          <w:sz w:val="20"/>
        </w:rPr>
      </w:pPr>
    </w:p>
    <w:p>
      <w:pPr>
        <w:pStyle w:val="4"/>
        <w:rPr>
          <w:sz w:val="20"/>
        </w:rPr>
      </w:pPr>
    </w:p>
    <w:p>
      <w:pPr>
        <w:pStyle w:val="4"/>
        <w:rPr>
          <w:sz w:val="20"/>
        </w:rPr>
      </w:pPr>
    </w:p>
    <w:p>
      <w:pPr>
        <w:pStyle w:val="4"/>
        <w:spacing w:before="3"/>
        <w:rPr>
          <w:sz w:val="21"/>
        </w:rPr>
      </w:pPr>
    </w:p>
    <w:tbl>
      <w:tblPr>
        <w:tblStyle w:val="12"/>
        <w:tblW w:w="9208"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68"/>
        <w:gridCol w:w="4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57" w:hRule="atLeast"/>
        </w:trPr>
        <w:tc>
          <w:tcPr>
            <w:tcW w:w="4868" w:type="dxa"/>
          </w:tcPr>
          <w:p>
            <w:pPr>
              <w:pStyle w:val="15"/>
              <w:spacing w:before="0" w:line="311" w:lineRule="exact"/>
              <w:ind w:left="200"/>
              <w:rPr>
                <w:b/>
                <w:sz w:val="28"/>
              </w:rPr>
            </w:pPr>
            <w:r>
              <w:rPr>
                <w:b/>
                <w:sz w:val="28"/>
              </w:rPr>
              <w:t>SIGNATURE</w:t>
            </w:r>
          </w:p>
          <w:p>
            <w:pPr>
              <w:pStyle w:val="15"/>
              <w:spacing w:before="160" w:line="360" w:lineRule="auto"/>
              <w:ind w:left="200" w:right="657"/>
              <w:rPr>
                <w:b/>
                <w:sz w:val="28"/>
              </w:rPr>
            </w:pPr>
            <w:r>
              <w:rPr>
                <w:b/>
                <w:sz w:val="28"/>
              </w:rPr>
              <w:t>Dr. D. SHANTHI M.E., Ph.D., HEAD OF THE DEPARTMENT PROFESSOR</w:t>
            </w:r>
          </w:p>
          <w:p>
            <w:pPr>
              <w:pStyle w:val="15"/>
              <w:spacing w:before="1" w:line="360" w:lineRule="auto"/>
              <w:ind w:left="200" w:right="1209"/>
              <w:rPr>
                <w:sz w:val="28"/>
              </w:rPr>
            </w:pPr>
            <w:r>
              <w:rPr>
                <w:sz w:val="28"/>
              </w:rPr>
              <w:t>COMPUTER SCIENCE AND ENGINEERING</w:t>
            </w:r>
          </w:p>
          <w:p>
            <w:pPr>
              <w:pStyle w:val="15"/>
              <w:spacing w:before="0" w:line="360" w:lineRule="auto"/>
              <w:ind w:left="200" w:right="2085"/>
              <w:rPr>
                <w:sz w:val="28"/>
              </w:rPr>
            </w:pPr>
            <w:r>
              <w:rPr>
                <w:sz w:val="28"/>
              </w:rPr>
              <w:t>PSNA COLLEGE OF ENGINEERING</w:t>
            </w:r>
            <w:r>
              <w:rPr>
                <w:spacing w:val="-11"/>
                <w:sz w:val="28"/>
              </w:rPr>
              <w:t xml:space="preserve"> </w:t>
            </w:r>
            <w:r>
              <w:rPr>
                <w:sz w:val="28"/>
              </w:rPr>
              <w:t>AND TECHNOLOGY</w:t>
            </w:r>
          </w:p>
          <w:p>
            <w:pPr>
              <w:pStyle w:val="15"/>
              <w:spacing w:before="0" w:line="302" w:lineRule="exact"/>
              <w:ind w:left="200"/>
              <w:rPr>
                <w:sz w:val="28"/>
              </w:rPr>
            </w:pPr>
            <w:r>
              <w:rPr>
                <w:sz w:val="28"/>
              </w:rPr>
              <w:t>DINDIGUL-624622</w:t>
            </w:r>
          </w:p>
        </w:tc>
        <w:tc>
          <w:tcPr>
            <w:tcW w:w="4340" w:type="dxa"/>
          </w:tcPr>
          <w:p>
            <w:pPr>
              <w:pStyle w:val="15"/>
              <w:spacing w:before="0" w:line="311" w:lineRule="exact"/>
              <w:ind w:left="704"/>
              <w:rPr>
                <w:b/>
                <w:sz w:val="28"/>
              </w:rPr>
            </w:pPr>
            <w:r>
              <w:rPr>
                <w:b/>
                <w:sz w:val="28"/>
              </w:rPr>
              <w:t>SIGNATURE</w:t>
            </w:r>
          </w:p>
          <w:p>
            <w:pPr>
              <w:pStyle w:val="15"/>
              <w:spacing w:before="160" w:line="360" w:lineRule="auto"/>
              <w:ind w:left="701" w:right="661" w:firstLine="2"/>
              <w:rPr>
                <w:b/>
                <w:sz w:val="28"/>
              </w:rPr>
            </w:pPr>
            <w:r>
              <w:rPr>
                <w:b/>
                <w:sz w:val="28"/>
              </w:rPr>
              <w:t>Dr. R. KARTHIKEYAN SUPERVISOR PROFESSOR</w:t>
            </w:r>
          </w:p>
          <w:p>
            <w:pPr>
              <w:pStyle w:val="15"/>
              <w:spacing w:before="1" w:line="360" w:lineRule="auto"/>
              <w:ind w:left="677" w:right="180" w:firstLine="24"/>
              <w:rPr>
                <w:sz w:val="28"/>
              </w:rPr>
            </w:pPr>
            <w:r>
              <w:rPr>
                <w:sz w:val="28"/>
              </w:rPr>
              <w:t>COMPUTER SCIENCE AND ENGINEERING</w:t>
            </w:r>
          </w:p>
          <w:p>
            <w:pPr>
              <w:pStyle w:val="15"/>
              <w:spacing w:before="0" w:line="360" w:lineRule="auto"/>
              <w:ind w:left="704" w:right="1042"/>
              <w:rPr>
                <w:sz w:val="28"/>
              </w:rPr>
            </w:pPr>
            <w:r>
              <w:rPr>
                <w:sz w:val="28"/>
              </w:rPr>
              <w:t>PSNA COLLEGE OF ENGINEERING AND TECHNOLOGY</w:t>
            </w:r>
          </w:p>
          <w:p>
            <w:pPr>
              <w:pStyle w:val="15"/>
              <w:spacing w:before="0" w:line="302" w:lineRule="exact"/>
              <w:ind w:left="704"/>
              <w:rPr>
                <w:sz w:val="28"/>
              </w:rPr>
            </w:pPr>
            <w:r>
              <w:rPr>
                <w:sz w:val="28"/>
              </w:rPr>
              <w:t>DINDIGUL-624622</w:t>
            </w:r>
          </w:p>
        </w:tc>
      </w:tr>
    </w:tbl>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tabs>
          <w:tab w:val="right" w:leader="dot" w:pos="8203"/>
        </w:tabs>
        <w:spacing w:before="230"/>
        <w:ind w:left="325"/>
      </w:pPr>
      <w:r>
        <w:t>Submitted for Viva-voce</w:t>
      </w:r>
      <w:r>
        <w:rPr>
          <w:spacing w:val="-3"/>
        </w:rPr>
        <w:t xml:space="preserve"> </w:t>
      </w:r>
      <w:r>
        <w:t>examination</w:t>
      </w:r>
      <w:r>
        <w:rPr>
          <w:spacing w:val="-4"/>
        </w:rPr>
        <w:t xml:space="preserve"> </w:t>
      </w:r>
      <w:r>
        <w:t>on</w:t>
      </w:r>
      <w:r>
        <w:tab/>
      </w:r>
      <w:r>
        <w:t>2021</w:t>
      </w:r>
    </w:p>
    <w:p>
      <w:pPr>
        <w:pStyle w:val="4"/>
        <w:rPr>
          <w:sz w:val="30"/>
        </w:rPr>
      </w:pPr>
    </w:p>
    <w:p>
      <w:pPr>
        <w:pStyle w:val="4"/>
        <w:rPr>
          <w:sz w:val="30"/>
        </w:rPr>
      </w:pPr>
    </w:p>
    <w:p>
      <w:pPr>
        <w:pStyle w:val="4"/>
        <w:spacing w:before="1"/>
        <w:rPr>
          <w:sz w:val="38"/>
        </w:rPr>
      </w:pPr>
    </w:p>
    <w:p>
      <w:pPr>
        <w:pStyle w:val="3"/>
        <w:tabs>
          <w:tab w:val="left" w:pos="5903"/>
        </w:tabs>
        <w:ind w:left="349"/>
      </w:pPr>
      <w:r>
        <w:t>INTERNAL</w:t>
      </w:r>
      <w:r>
        <w:rPr>
          <w:spacing w:val="-3"/>
        </w:rPr>
        <w:t xml:space="preserve"> </w:t>
      </w:r>
      <w:r>
        <w:t>EXAMINER</w:t>
      </w:r>
      <w:r>
        <w:tab/>
      </w:r>
      <w:r>
        <w:t>EXTERNAL</w:t>
      </w:r>
      <w:r>
        <w:rPr>
          <w:spacing w:val="-3"/>
        </w:rPr>
        <w:t xml:space="preserve"> </w:t>
      </w:r>
      <w:r>
        <w:t>EXAMINER</w:t>
      </w:r>
    </w:p>
    <w:p>
      <w:pPr>
        <w:spacing w:after="0"/>
        <w:sectPr>
          <w:footerReference r:id="rId3" w:type="default"/>
          <w:pgSz w:w="11910" w:h="16840"/>
          <w:pgMar w:top="1580" w:right="820" w:bottom="280" w:left="1660" w:header="720" w:footer="720" w:gutter="0"/>
          <w:pgNumType w:fmt="upperRoman" w:start="1"/>
        </w:sectPr>
      </w:pPr>
    </w:p>
    <w:p>
      <w:pPr>
        <w:spacing w:before="103"/>
        <w:ind w:left="908" w:right="895" w:firstLine="0"/>
        <w:jc w:val="center"/>
        <w:rPr>
          <w:b/>
          <w:sz w:val="28"/>
        </w:rPr>
      </w:pPr>
      <w:r>
        <w:rPr>
          <w:b/>
          <w:sz w:val="28"/>
        </w:rPr>
        <w:t>ABSTRACT</w:t>
      </w:r>
    </w:p>
    <w:p>
      <w:pPr>
        <w:pStyle w:val="4"/>
        <w:spacing w:before="11"/>
        <w:rPr>
          <w:b/>
          <w:sz w:val="41"/>
        </w:rPr>
      </w:pPr>
    </w:p>
    <w:p>
      <w:pPr>
        <w:pStyle w:val="4"/>
        <w:spacing w:line="362" w:lineRule="auto"/>
        <w:ind w:left="325" w:right="316"/>
        <w:jc w:val="both"/>
      </w:pPr>
      <w:r>
        <w:t>The</w:t>
      </w:r>
      <w:r>
        <w:rPr>
          <w:spacing w:val="-6"/>
        </w:rPr>
        <w:t xml:space="preserve"> </w:t>
      </w:r>
      <w:r>
        <w:t>purpose</w:t>
      </w:r>
      <w:r>
        <w:rPr>
          <w:spacing w:val="-8"/>
        </w:rPr>
        <w:t xml:space="preserve"> </w:t>
      </w:r>
      <w:r>
        <w:t>of</w:t>
      </w:r>
      <w:r>
        <w:rPr>
          <w:spacing w:val="-8"/>
        </w:rPr>
        <w:t xml:space="preserve"> </w:t>
      </w:r>
      <w:r>
        <w:t>our</w:t>
      </w:r>
      <w:r>
        <w:rPr>
          <w:spacing w:val="-9"/>
        </w:rPr>
        <w:t xml:space="preserve"> </w:t>
      </w:r>
      <w:r>
        <w:t>project</w:t>
      </w:r>
      <w:r>
        <w:rPr>
          <w:spacing w:val="-7"/>
        </w:rPr>
        <w:t xml:space="preserve"> </w:t>
      </w:r>
      <w:r>
        <w:t>is</w:t>
      </w:r>
      <w:r>
        <w:rPr>
          <w:spacing w:val="-6"/>
        </w:rPr>
        <w:t xml:space="preserve"> </w:t>
      </w:r>
      <w:r>
        <w:t>to</w:t>
      </w:r>
      <w:r>
        <w:rPr>
          <w:spacing w:val="-7"/>
        </w:rPr>
        <w:t xml:space="preserve"> </w:t>
      </w:r>
      <w:r>
        <w:t>develop</w:t>
      </w:r>
      <w:r>
        <w:rPr>
          <w:spacing w:val="-5"/>
        </w:rPr>
        <w:t xml:space="preserve"> </w:t>
      </w:r>
      <w:r>
        <w:t>a</w:t>
      </w:r>
      <w:r>
        <w:rPr>
          <w:spacing w:val="-11"/>
        </w:rPr>
        <w:t xml:space="preserve"> </w:t>
      </w:r>
      <w:r>
        <w:t>web</w:t>
      </w:r>
      <w:r>
        <w:rPr>
          <w:spacing w:val="-5"/>
        </w:rPr>
        <w:t xml:space="preserve"> </w:t>
      </w:r>
      <w:r>
        <w:t>based</w:t>
      </w:r>
      <w:r>
        <w:rPr>
          <w:spacing w:val="-6"/>
        </w:rPr>
        <w:t xml:space="preserve"> </w:t>
      </w:r>
      <w:r>
        <w:t>application</w:t>
      </w:r>
      <w:r>
        <w:rPr>
          <w:spacing w:val="-8"/>
        </w:rPr>
        <w:t xml:space="preserve"> </w:t>
      </w:r>
      <w:r>
        <w:t>which</w:t>
      </w:r>
      <w:r>
        <w:rPr>
          <w:spacing w:val="-7"/>
        </w:rPr>
        <w:t xml:space="preserve"> </w:t>
      </w:r>
      <w:r>
        <w:t>is</w:t>
      </w:r>
      <w:r>
        <w:rPr>
          <w:spacing w:val="-7"/>
        </w:rPr>
        <w:t xml:space="preserve"> </w:t>
      </w:r>
      <w:r>
        <w:t>used for</w:t>
      </w:r>
      <w:r>
        <w:rPr>
          <w:spacing w:val="-10"/>
        </w:rPr>
        <w:t xml:space="preserve"> </w:t>
      </w:r>
      <w:r>
        <w:t>online</w:t>
      </w:r>
      <w:r>
        <w:rPr>
          <w:spacing w:val="-10"/>
        </w:rPr>
        <w:t xml:space="preserve"> </w:t>
      </w:r>
      <w:r>
        <w:t>payment</w:t>
      </w:r>
      <w:r>
        <w:rPr>
          <w:spacing w:val="-8"/>
        </w:rPr>
        <w:t xml:space="preserve"> </w:t>
      </w:r>
      <w:r>
        <w:t>in</w:t>
      </w:r>
      <w:r>
        <w:rPr>
          <w:spacing w:val="-9"/>
        </w:rPr>
        <w:t xml:space="preserve"> </w:t>
      </w:r>
      <w:r>
        <w:t>a</w:t>
      </w:r>
      <w:r>
        <w:rPr>
          <w:spacing w:val="-7"/>
        </w:rPr>
        <w:t xml:space="preserve"> </w:t>
      </w:r>
      <w:r>
        <w:t>more</w:t>
      </w:r>
      <w:r>
        <w:rPr>
          <w:spacing w:val="-10"/>
        </w:rPr>
        <w:t xml:space="preserve"> </w:t>
      </w:r>
      <w:r>
        <w:t>secure</w:t>
      </w:r>
      <w:r>
        <w:rPr>
          <w:spacing w:val="-9"/>
        </w:rPr>
        <w:t xml:space="preserve"> </w:t>
      </w:r>
      <w:r>
        <w:t>way.</w:t>
      </w:r>
      <w:r>
        <w:rPr>
          <w:spacing w:val="-11"/>
        </w:rPr>
        <w:t xml:space="preserve"> </w:t>
      </w:r>
      <w:r>
        <w:t>Instead</w:t>
      </w:r>
      <w:r>
        <w:rPr>
          <w:spacing w:val="-9"/>
        </w:rPr>
        <w:t xml:space="preserve"> </w:t>
      </w:r>
      <w:r>
        <w:t>of</w:t>
      </w:r>
      <w:r>
        <w:rPr>
          <w:spacing w:val="-9"/>
        </w:rPr>
        <w:t xml:space="preserve"> </w:t>
      </w:r>
      <w:r>
        <w:t>OTP</w:t>
      </w:r>
      <w:r>
        <w:rPr>
          <w:spacing w:val="-10"/>
        </w:rPr>
        <w:t xml:space="preserve"> </w:t>
      </w:r>
      <w:r>
        <w:t>generation</w:t>
      </w:r>
      <w:r>
        <w:rPr>
          <w:spacing w:val="-8"/>
        </w:rPr>
        <w:t xml:space="preserve"> </w:t>
      </w:r>
      <w:r>
        <w:t>the</w:t>
      </w:r>
      <w:r>
        <w:rPr>
          <w:spacing w:val="-10"/>
        </w:rPr>
        <w:t xml:space="preserve"> </w:t>
      </w:r>
      <w:r>
        <w:t>online payment is enabled by face recognition of the</w:t>
      </w:r>
      <w:r>
        <w:rPr>
          <w:spacing w:val="-11"/>
        </w:rPr>
        <w:t xml:space="preserve"> </w:t>
      </w:r>
      <w:r>
        <w:t>user.</w:t>
      </w:r>
    </w:p>
    <w:p>
      <w:pPr>
        <w:pStyle w:val="4"/>
        <w:spacing w:before="190" w:line="360" w:lineRule="auto"/>
        <w:ind w:left="325" w:right="312"/>
        <w:jc w:val="both"/>
      </w:pPr>
      <w:r>
        <w:t>Online Secure Payment using Face Recognition is a web based application which enables a more secure online money transaction. The advancements in technology have led to a surge in online transactions via online shopping, internet banking, payment gateways, etc.</w:t>
      </w:r>
    </w:p>
    <w:p>
      <w:pPr>
        <w:pStyle w:val="4"/>
        <w:spacing w:before="200" w:line="360" w:lineRule="auto"/>
        <w:ind w:left="325" w:right="311" w:firstLine="69"/>
        <w:jc w:val="both"/>
      </w:pPr>
      <w:r>
        <w:t>In the current world of advanced technology, it is easy for hackers to get personal details of users because of which some people are hesitant to use online transactions. This makes security an important factor at the time of making digital payments. For this reason, to make transaction more secure we use face recognition instead of OTP or MPIN. With face recognition, there are no passwords that hackers could compromise. Even if hackers stole your photo database, it would be of little use, as “liveness detection,” prevent using them for impersonation</w:t>
      </w:r>
      <w:r>
        <w:rPr>
          <w:spacing w:val="-7"/>
        </w:rPr>
        <w:t xml:space="preserve"> </w:t>
      </w:r>
      <w:r>
        <w:t>purposes.</w:t>
      </w:r>
    </w:p>
    <w:p>
      <w:pPr>
        <w:pStyle w:val="4"/>
        <w:spacing w:before="203" w:line="360" w:lineRule="auto"/>
        <w:ind w:left="325" w:right="315"/>
        <w:jc w:val="both"/>
      </w:pPr>
      <w:r>
        <w:t>In Face recognition system, when a request is generated for transaction, the details of the payee are verified. If the details are legitimate i.e. payee is legitimate, then the facial details of payee are collected and simultaneously it is collected by the bank database and compared with each other. Positive response of comparison lead to successful transaction processing. Whereas, negative response will lead to termination of the transaction.</w:t>
      </w:r>
    </w:p>
    <w:p>
      <w:pPr>
        <w:pStyle w:val="4"/>
        <w:spacing w:before="198" w:line="362" w:lineRule="auto"/>
        <w:ind w:left="325" w:right="316" w:firstLine="69"/>
        <w:jc w:val="both"/>
      </w:pPr>
      <w:r>
        <w:t>Facial</w:t>
      </w:r>
      <w:r>
        <w:rPr>
          <w:spacing w:val="-5"/>
        </w:rPr>
        <w:t xml:space="preserve"> </w:t>
      </w:r>
      <w:r>
        <w:t>recognition</w:t>
      </w:r>
      <w:r>
        <w:rPr>
          <w:spacing w:val="-6"/>
        </w:rPr>
        <w:t xml:space="preserve"> </w:t>
      </w:r>
      <w:r>
        <w:t>has</w:t>
      </w:r>
      <w:r>
        <w:rPr>
          <w:spacing w:val="-5"/>
        </w:rPr>
        <w:t xml:space="preserve"> </w:t>
      </w:r>
      <w:r>
        <w:t>improved</w:t>
      </w:r>
      <w:r>
        <w:rPr>
          <w:spacing w:val="-5"/>
        </w:rPr>
        <w:t xml:space="preserve"> </w:t>
      </w:r>
      <w:r>
        <w:t>dramatically</w:t>
      </w:r>
      <w:r>
        <w:rPr>
          <w:spacing w:val="-5"/>
        </w:rPr>
        <w:t xml:space="preserve"> </w:t>
      </w:r>
      <w:r>
        <w:t>in</w:t>
      </w:r>
      <w:r>
        <w:rPr>
          <w:spacing w:val="-5"/>
        </w:rPr>
        <w:t xml:space="preserve"> </w:t>
      </w:r>
      <w:r>
        <w:t>recent</w:t>
      </w:r>
      <w:r>
        <w:rPr>
          <w:spacing w:val="-5"/>
        </w:rPr>
        <w:t xml:space="preserve"> </w:t>
      </w:r>
      <w:r>
        <w:t>years</w:t>
      </w:r>
      <w:r>
        <w:rPr>
          <w:spacing w:val="-5"/>
        </w:rPr>
        <w:t xml:space="preserve"> </w:t>
      </w:r>
      <w:r>
        <w:t>and</w:t>
      </w:r>
      <w:r>
        <w:rPr>
          <w:spacing w:val="-5"/>
        </w:rPr>
        <w:t xml:space="preserve"> </w:t>
      </w:r>
      <w:r>
        <w:t>the</w:t>
      </w:r>
      <w:r>
        <w:rPr>
          <w:spacing w:val="-5"/>
        </w:rPr>
        <w:t xml:space="preserve"> </w:t>
      </w:r>
      <w:r>
        <w:t>best</w:t>
      </w:r>
      <w:r>
        <w:rPr>
          <w:spacing w:val="-5"/>
        </w:rPr>
        <w:t xml:space="preserve"> </w:t>
      </w:r>
      <w:r>
        <w:t>face identification algorithm has an error of just 0.08% making it more reliable and secure than</w:t>
      </w:r>
      <w:r>
        <w:rPr>
          <w:spacing w:val="-4"/>
        </w:rPr>
        <w:t xml:space="preserve"> </w:t>
      </w:r>
      <w:r>
        <w:t>OTP.</w:t>
      </w:r>
    </w:p>
    <w:p>
      <w:pPr>
        <w:pStyle w:val="4"/>
        <w:spacing w:before="193"/>
        <w:ind w:left="325"/>
        <w:jc w:val="both"/>
        <w:rPr>
          <w:sz w:val="17"/>
        </w:rPr>
        <w:sectPr>
          <w:footerReference r:id="rId4" w:type="default"/>
          <w:pgSz w:w="11910" w:h="16840"/>
          <w:pgMar w:top="1580" w:right="820" w:bottom="280" w:left="1660" w:header="720" w:footer="720" w:gutter="0"/>
          <w:pgNumType w:fmt="upperRoman" w:start="1"/>
        </w:sectPr>
      </w:pPr>
      <w:r>
        <w:t>Keywords: Online Payment, Internet Banking, Liveness Detection.</w:t>
      </w:r>
    </w:p>
    <w:p>
      <w:pPr>
        <w:pStyle w:val="4"/>
        <w:rPr>
          <w:sz w:val="30"/>
        </w:rPr>
      </w:pPr>
    </w:p>
    <w:p>
      <w:pPr>
        <w:pStyle w:val="4"/>
        <w:spacing w:before="10"/>
        <w:rPr>
          <w:sz w:val="33"/>
        </w:rPr>
      </w:pPr>
    </w:p>
    <w:p>
      <w:pPr>
        <w:pStyle w:val="3"/>
        <w:ind w:left="348"/>
      </w:pPr>
      <w:r>
        <w:t>CHAPTER</w:t>
      </w:r>
    </w:p>
    <w:p>
      <w:pPr>
        <w:spacing w:before="81"/>
        <w:ind w:left="348" w:right="0" w:firstLine="0"/>
        <w:jc w:val="left"/>
        <w:rPr>
          <w:b/>
          <w:sz w:val="32"/>
        </w:rPr>
      </w:pPr>
      <w:r>
        <w:br w:type="column"/>
      </w:r>
      <w:r>
        <w:rPr>
          <w:b/>
          <w:sz w:val="32"/>
        </w:rPr>
        <w:t>TABLE OF CONTENTS</w:t>
      </w:r>
    </w:p>
    <w:p>
      <w:pPr>
        <w:pStyle w:val="4"/>
        <w:spacing w:before="1"/>
        <w:rPr>
          <w:b/>
          <w:sz w:val="46"/>
        </w:rPr>
      </w:pPr>
    </w:p>
    <w:p>
      <w:pPr>
        <w:spacing w:before="1"/>
        <w:ind w:left="2088" w:right="0" w:firstLine="0"/>
        <w:jc w:val="left"/>
        <w:rPr>
          <w:b/>
          <w:sz w:val="28"/>
        </w:rPr>
      </w:pPr>
      <w:r>
        <w:pict>
          <v:shape id="_x0000_s1026" o:spid="_x0000_s1026" o:spt="202" type="#_x0000_t202" style="position:absolute;left:0pt;margin-left:119.9pt;margin-top:12.6pt;height:593.7pt;width:427.05pt;mso-position-horizontal-relative:page;z-index:15729664;mso-width-relative:page;mso-height-relative:page;" filled="f" stroked="f" coordsize="21600,21600">
            <v:path/>
            <v:fill on="f" focussize="0,0"/>
            <v:stroke on="f" joinstyle="miter"/>
            <v:imagedata o:title=""/>
            <o:lock v:ext="edit"/>
            <v:textbox inset="0mm,0mm,0mm,0mm">
              <w:txbxContent>
                <w:tbl>
                  <w:tblPr>
                    <w:tblStyle w:val="12"/>
                    <w:tblW w:w="8542"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7"/>
                    <w:gridCol w:w="472"/>
                    <w:gridCol w:w="798"/>
                    <w:gridCol w:w="4851"/>
                    <w:gridCol w:w="1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6" w:hRule="atLeast"/>
                    </w:trPr>
                    <w:tc>
                      <w:tcPr>
                        <w:tcW w:w="1237" w:type="dxa"/>
                      </w:tcPr>
                      <w:p>
                        <w:pPr>
                          <w:pStyle w:val="15"/>
                          <w:spacing w:before="0" w:line="311" w:lineRule="exact"/>
                          <w:ind w:left="33" w:right="744"/>
                          <w:jc w:val="center"/>
                          <w:rPr>
                            <w:b/>
                            <w:sz w:val="28"/>
                          </w:rPr>
                        </w:pPr>
                        <w:r>
                          <w:rPr>
                            <w:b/>
                            <w:sz w:val="28"/>
                          </w:rPr>
                          <w:t>NO</w:t>
                        </w:r>
                      </w:p>
                    </w:tc>
                    <w:tc>
                      <w:tcPr>
                        <w:tcW w:w="6121" w:type="dxa"/>
                        <w:gridSpan w:val="3"/>
                      </w:tcPr>
                      <w:p>
                        <w:pPr>
                          <w:pStyle w:val="15"/>
                          <w:spacing w:before="0"/>
                          <w:rPr>
                            <w:sz w:val="28"/>
                          </w:rPr>
                        </w:pPr>
                      </w:p>
                    </w:tc>
                    <w:tc>
                      <w:tcPr>
                        <w:tcW w:w="1184" w:type="dxa"/>
                      </w:tcPr>
                      <w:p>
                        <w:pPr>
                          <w:pStyle w:val="15"/>
                          <w:spacing w:before="0" w:line="311" w:lineRule="exact"/>
                          <w:ind w:left="621" w:right="32"/>
                          <w:jc w:val="center"/>
                          <w:rPr>
                            <w:b/>
                            <w:sz w:val="28"/>
                          </w:rPr>
                        </w:pPr>
                        <w:r>
                          <w:rPr>
                            <w:b/>
                            <w:sz w:val="28"/>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ind w:left="49"/>
                          <w:rPr>
                            <w:b/>
                            <w:sz w:val="28"/>
                          </w:rPr>
                        </w:pPr>
                        <w:r>
                          <w:rPr>
                            <w:b/>
                            <w:sz w:val="28"/>
                          </w:rPr>
                          <w:t>ABSTRACT</w:t>
                        </w:r>
                      </w:p>
                    </w:tc>
                    <w:tc>
                      <w:tcPr>
                        <w:tcW w:w="1184" w:type="dxa"/>
                      </w:tcPr>
                      <w:p>
                        <w:pPr>
                          <w:pStyle w:val="15"/>
                          <w:ind w:left="597"/>
                          <w:jc w:val="center"/>
                          <w:rPr>
                            <w:sz w:val="28"/>
                            <w:lang w:val="en-IN"/>
                          </w:rPr>
                        </w:pPr>
                        <w:r>
                          <w:rPr>
                            <w:sz w:val="28"/>
                            <w:lang w:val="en-IN"/>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ind w:left="49"/>
                          <w:rPr>
                            <w:b/>
                            <w:sz w:val="28"/>
                          </w:rPr>
                        </w:pPr>
                        <w:r>
                          <w:rPr>
                            <w:b/>
                            <w:sz w:val="28"/>
                          </w:rPr>
                          <w:t>LIST OF TABLES</w:t>
                        </w:r>
                      </w:p>
                    </w:tc>
                    <w:tc>
                      <w:tcPr>
                        <w:tcW w:w="1184" w:type="dxa"/>
                      </w:tcPr>
                      <w:p>
                        <w:pPr>
                          <w:pStyle w:val="15"/>
                          <w:ind w:left="621" w:right="24"/>
                          <w:jc w:val="center"/>
                          <w:rPr>
                            <w:sz w:val="28"/>
                          </w:rPr>
                        </w:pPr>
                        <w:r>
                          <w:rPr>
                            <w:sz w:val="28"/>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ind w:left="49"/>
                          <w:rPr>
                            <w:b/>
                            <w:sz w:val="28"/>
                          </w:rPr>
                        </w:pPr>
                        <w:r>
                          <w:rPr>
                            <w:b/>
                            <w:sz w:val="28"/>
                          </w:rPr>
                          <w:t>LIST OF FIGURES</w:t>
                        </w:r>
                      </w:p>
                    </w:tc>
                    <w:tc>
                      <w:tcPr>
                        <w:tcW w:w="1184" w:type="dxa"/>
                      </w:tcPr>
                      <w:p>
                        <w:pPr>
                          <w:pStyle w:val="15"/>
                          <w:ind w:left="621" w:right="26"/>
                          <w:jc w:val="center"/>
                          <w:rPr>
                            <w:sz w:val="28"/>
                          </w:rPr>
                        </w:pPr>
                        <w:r>
                          <w:rPr>
                            <w:sz w:val="28"/>
                            <w:lang w:val="en-IN"/>
                          </w:rPr>
                          <w:t>I</w:t>
                        </w:r>
                        <w:r>
                          <w:rPr>
                            <w:sz w:val="28"/>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ind w:left="49"/>
                          <w:rPr>
                            <w:b/>
                            <w:sz w:val="28"/>
                          </w:rPr>
                        </w:pPr>
                        <w:r>
                          <w:rPr>
                            <w:b/>
                            <w:sz w:val="28"/>
                          </w:rPr>
                          <w:t>LIST OF ABBREVIATIONS</w:t>
                        </w:r>
                      </w:p>
                    </w:tc>
                    <w:tc>
                      <w:tcPr>
                        <w:tcW w:w="1184" w:type="dxa"/>
                      </w:tcPr>
                      <w:p>
                        <w:pPr>
                          <w:pStyle w:val="15"/>
                          <w:spacing w:before="0"/>
                          <w:jc w:val="center"/>
                          <w:rPr>
                            <w:sz w:val="28"/>
                            <w:lang w:val="en-IN"/>
                          </w:rPr>
                        </w:pPr>
                        <w:r>
                          <w:rPr>
                            <w:sz w:val="28"/>
                            <w:lang w:val="en-IN"/>
                          </w:rPr>
                          <w:t xml:space="preserve">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75"/>
                          <w:ind w:right="596"/>
                          <w:jc w:val="center"/>
                          <w:rPr>
                            <w:b/>
                            <w:sz w:val="28"/>
                          </w:rPr>
                        </w:pPr>
                        <w:r>
                          <w:rPr>
                            <w:b/>
                            <w:w w:val="100"/>
                            <w:sz w:val="28"/>
                          </w:rPr>
                          <w:t>1</w:t>
                        </w:r>
                      </w:p>
                    </w:tc>
                    <w:tc>
                      <w:tcPr>
                        <w:tcW w:w="6121" w:type="dxa"/>
                        <w:gridSpan w:val="3"/>
                      </w:tcPr>
                      <w:p>
                        <w:pPr>
                          <w:pStyle w:val="15"/>
                          <w:spacing w:before="75"/>
                          <w:ind w:left="49"/>
                          <w:rPr>
                            <w:b/>
                            <w:sz w:val="28"/>
                          </w:rPr>
                        </w:pPr>
                        <w:r>
                          <w:rPr>
                            <w:b/>
                            <w:sz w:val="28"/>
                          </w:rPr>
                          <w:t>INTRODUCTION</w:t>
                        </w:r>
                      </w:p>
                    </w:tc>
                    <w:tc>
                      <w:tcPr>
                        <w:tcW w:w="1184" w:type="dxa"/>
                      </w:tcPr>
                      <w:p>
                        <w:pPr>
                          <w:pStyle w:val="15"/>
                          <w:spacing w:before="75"/>
                          <w:ind w:left="597"/>
                          <w:jc w:val="center"/>
                          <w:rPr>
                            <w:sz w:val="28"/>
                          </w:rPr>
                        </w:pPr>
                        <w:r>
                          <w:rPr>
                            <w:w w:val="100"/>
                            <w:sz w:val="2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tabs>
                            <w:tab w:val="left" w:pos="1441"/>
                          </w:tabs>
                          <w:ind w:left="49"/>
                          <w:rPr>
                            <w:sz w:val="28"/>
                          </w:rPr>
                        </w:pPr>
                        <w:r>
                          <w:rPr>
                            <w:sz w:val="28"/>
                          </w:rPr>
                          <w:t>1.1</w:t>
                        </w:r>
                        <w:r>
                          <w:rPr>
                            <w:sz w:val="28"/>
                          </w:rPr>
                          <w:tab/>
                        </w:r>
                        <w:r>
                          <w:rPr>
                            <w:sz w:val="28"/>
                          </w:rPr>
                          <w:t>OVERVIEW OF THE</w:t>
                        </w:r>
                        <w:r>
                          <w:rPr>
                            <w:spacing w:val="-3"/>
                            <w:sz w:val="28"/>
                          </w:rPr>
                          <w:t xml:space="preserve"> </w:t>
                        </w:r>
                        <w:r>
                          <w:rPr>
                            <w:sz w:val="28"/>
                          </w:rPr>
                          <w:t>PROJECT</w:t>
                        </w:r>
                      </w:p>
                    </w:tc>
                    <w:tc>
                      <w:tcPr>
                        <w:tcW w:w="1184" w:type="dxa"/>
                      </w:tcPr>
                      <w:p>
                        <w:pPr>
                          <w:pStyle w:val="15"/>
                          <w:ind w:left="597"/>
                          <w:jc w:val="center"/>
                          <w:rPr>
                            <w:sz w:val="28"/>
                          </w:rPr>
                        </w:pPr>
                        <w:r>
                          <w:rPr>
                            <w:w w:val="100"/>
                            <w:sz w:val="2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tabs>
                            <w:tab w:val="left" w:pos="1441"/>
                          </w:tabs>
                          <w:ind w:left="49"/>
                          <w:rPr>
                            <w:sz w:val="28"/>
                          </w:rPr>
                        </w:pPr>
                        <w:r>
                          <w:rPr>
                            <w:sz w:val="28"/>
                          </w:rPr>
                          <w:t>1.2</w:t>
                        </w:r>
                        <w:r>
                          <w:rPr>
                            <w:sz w:val="28"/>
                          </w:rPr>
                          <w:tab/>
                        </w:r>
                        <w:r>
                          <w:rPr>
                            <w:sz w:val="28"/>
                          </w:rPr>
                          <w:t>AIM</w:t>
                        </w:r>
                      </w:p>
                    </w:tc>
                    <w:tc>
                      <w:tcPr>
                        <w:tcW w:w="1184" w:type="dxa"/>
                      </w:tcPr>
                      <w:p>
                        <w:pPr>
                          <w:pStyle w:val="15"/>
                          <w:ind w:left="597"/>
                          <w:jc w:val="center"/>
                          <w:rPr>
                            <w:sz w:val="28"/>
                          </w:rPr>
                        </w:pPr>
                        <w:r>
                          <w:rPr>
                            <w:w w:val="100"/>
                            <w:sz w:val="2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237" w:type="dxa"/>
                      </w:tcPr>
                      <w:p>
                        <w:pPr>
                          <w:pStyle w:val="15"/>
                          <w:spacing w:before="0"/>
                          <w:rPr>
                            <w:sz w:val="28"/>
                          </w:rPr>
                        </w:pPr>
                      </w:p>
                    </w:tc>
                    <w:tc>
                      <w:tcPr>
                        <w:tcW w:w="6121" w:type="dxa"/>
                        <w:gridSpan w:val="3"/>
                      </w:tcPr>
                      <w:p>
                        <w:pPr>
                          <w:pStyle w:val="15"/>
                          <w:tabs>
                            <w:tab w:val="left" w:pos="1441"/>
                          </w:tabs>
                          <w:ind w:left="49"/>
                          <w:rPr>
                            <w:sz w:val="28"/>
                          </w:rPr>
                        </w:pPr>
                        <w:r>
                          <w:rPr>
                            <w:sz w:val="28"/>
                          </w:rPr>
                          <w:t>1.3</w:t>
                        </w:r>
                        <w:r>
                          <w:rPr>
                            <w:sz w:val="28"/>
                          </w:rPr>
                          <w:tab/>
                        </w:r>
                        <w:r>
                          <w:rPr>
                            <w:sz w:val="28"/>
                          </w:rPr>
                          <w:t>OBJECTIVE</w:t>
                        </w:r>
                      </w:p>
                    </w:tc>
                    <w:tc>
                      <w:tcPr>
                        <w:tcW w:w="1184" w:type="dxa"/>
                      </w:tcPr>
                      <w:p>
                        <w:pPr>
                          <w:pStyle w:val="15"/>
                          <w:ind w:left="597"/>
                          <w:jc w:val="center"/>
                          <w:rPr>
                            <w:sz w:val="28"/>
                            <w:lang w:val="en-IN"/>
                          </w:rPr>
                        </w:pPr>
                        <w:r>
                          <w:rPr>
                            <w:sz w:val="28"/>
                            <w:lang w:val="en-I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6" w:hRule="atLeast"/>
                    </w:trPr>
                    <w:tc>
                      <w:tcPr>
                        <w:tcW w:w="1237" w:type="dxa"/>
                      </w:tcPr>
                      <w:p>
                        <w:pPr>
                          <w:pStyle w:val="15"/>
                          <w:spacing w:line="302" w:lineRule="exact"/>
                          <w:ind w:right="596"/>
                          <w:jc w:val="center"/>
                          <w:rPr>
                            <w:b/>
                            <w:sz w:val="28"/>
                          </w:rPr>
                        </w:pPr>
                        <w:r>
                          <w:rPr>
                            <w:b/>
                            <w:w w:val="100"/>
                            <w:sz w:val="28"/>
                          </w:rPr>
                          <w:t>2</w:t>
                        </w:r>
                      </w:p>
                    </w:tc>
                    <w:tc>
                      <w:tcPr>
                        <w:tcW w:w="6121" w:type="dxa"/>
                        <w:gridSpan w:val="3"/>
                      </w:tcPr>
                      <w:p>
                        <w:pPr>
                          <w:pStyle w:val="15"/>
                          <w:spacing w:line="302" w:lineRule="exact"/>
                          <w:ind w:left="49"/>
                          <w:rPr>
                            <w:b/>
                            <w:sz w:val="28"/>
                          </w:rPr>
                        </w:pPr>
                        <w:r>
                          <w:rPr>
                            <w:b/>
                            <w:sz w:val="28"/>
                          </w:rPr>
                          <w:t>SYSTEM ANALYSIS</w:t>
                        </w:r>
                      </w:p>
                    </w:tc>
                    <w:tc>
                      <w:tcPr>
                        <w:tcW w:w="1184" w:type="dxa"/>
                      </w:tcPr>
                      <w:p>
                        <w:pPr>
                          <w:pStyle w:val="15"/>
                          <w:spacing w:line="302" w:lineRule="exact"/>
                          <w:ind w:left="506"/>
                          <w:jc w:val="center"/>
                          <w:rPr>
                            <w:sz w:val="28"/>
                            <w:lang w:val="en-IN"/>
                          </w:rPr>
                        </w:pPr>
                        <w:r>
                          <w:rPr>
                            <w:sz w:val="28"/>
                            <w:lang w:val="en-IN"/>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9" w:hRule="atLeast"/>
                    </w:trPr>
                    <w:tc>
                      <w:tcPr>
                        <w:tcW w:w="1709" w:type="dxa"/>
                        <w:gridSpan w:val="2"/>
                      </w:tcPr>
                      <w:p>
                        <w:pPr>
                          <w:pStyle w:val="15"/>
                          <w:spacing w:before="160"/>
                          <w:ind w:right="68"/>
                          <w:jc w:val="right"/>
                          <w:rPr>
                            <w:sz w:val="28"/>
                          </w:rPr>
                        </w:pPr>
                        <w:r>
                          <w:rPr>
                            <w:sz w:val="28"/>
                          </w:rPr>
                          <w:t>2.1</w:t>
                        </w:r>
                      </w:p>
                    </w:tc>
                    <w:tc>
                      <w:tcPr>
                        <w:tcW w:w="798" w:type="dxa"/>
                      </w:tcPr>
                      <w:p>
                        <w:pPr>
                          <w:pStyle w:val="15"/>
                          <w:spacing w:before="0"/>
                          <w:rPr>
                            <w:sz w:val="28"/>
                          </w:rPr>
                        </w:pPr>
                      </w:p>
                    </w:tc>
                    <w:tc>
                      <w:tcPr>
                        <w:tcW w:w="4851" w:type="dxa"/>
                      </w:tcPr>
                      <w:p>
                        <w:pPr>
                          <w:pStyle w:val="15"/>
                          <w:spacing w:before="160"/>
                          <w:ind w:left="171"/>
                          <w:rPr>
                            <w:sz w:val="28"/>
                          </w:rPr>
                        </w:pPr>
                        <w:r>
                          <w:rPr>
                            <w:sz w:val="28"/>
                          </w:rPr>
                          <w:t>SYSTEM LIFE CYCLE</w:t>
                        </w:r>
                      </w:p>
                    </w:tc>
                    <w:tc>
                      <w:tcPr>
                        <w:tcW w:w="1184" w:type="dxa"/>
                      </w:tcPr>
                      <w:p>
                        <w:pPr>
                          <w:pStyle w:val="15"/>
                          <w:spacing w:before="0"/>
                          <w:jc w:val="center"/>
                          <w:rPr>
                            <w:sz w:val="28"/>
                            <w:lang w:val="en-IN"/>
                          </w:rPr>
                        </w:pPr>
                        <w:r>
                          <w:rPr>
                            <w:sz w:val="28"/>
                            <w:lang w:val="en-IN"/>
                          </w:rPr>
                          <w:t xml:space="preserve">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709" w:type="dxa"/>
                        <w:gridSpan w:val="2"/>
                      </w:tcPr>
                      <w:p>
                        <w:pPr>
                          <w:pStyle w:val="15"/>
                          <w:spacing w:before="75"/>
                          <w:ind w:right="66"/>
                          <w:jc w:val="right"/>
                          <w:rPr>
                            <w:sz w:val="28"/>
                          </w:rPr>
                        </w:pPr>
                        <w:r>
                          <w:rPr>
                            <w:sz w:val="28"/>
                          </w:rPr>
                          <w:t>2.2</w:t>
                        </w:r>
                      </w:p>
                    </w:tc>
                    <w:tc>
                      <w:tcPr>
                        <w:tcW w:w="798" w:type="dxa"/>
                      </w:tcPr>
                      <w:p>
                        <w:pPr>
                          <w:pStyle w:val="15"/>
                          <w:spacing w:before="0"/>
                          <w:rPr>
                            <w:sz w:val="28"/>
                          </w:rPr>
                        </w:pPr>
                      </w:p>
                    </w:tc>
                    <w:tc>
                      <w:tcPr>
                        <w:tcW w:w="4851" w:type="dxa"/>
                      </w:tcPr>
                      <w:p>
                        <w:pPr>
                          <w:pStyle w:val="15"/>
                          <w:spacing w:before="75"/>
                          <w:ind w:left="171"/>
                          <w:rPr>
                            <w:sz w:val="28"/>
                          </w:rPr>
                        </w:pPr>
                        <w:r>
                          <w:rPr>
                            <w:sz w:val="28"/>
                          </w:rPr>
                          <w:t>EXISTING SYSTEM</w:t>
                        </w:r>
                      </w:p>
                    </w:tc>
                    <w:tc>
                      <w:tcPr>
                        <w:tcW w:w="1184" w:type="dxa"/>
                      </w:tcPr>
                      <w:p>
                        <w:pPr>
                          <w:pStyle w:val="15"/>
                          <w:spacing w:before="75"/>
                          <w:ind w:left="597"/>
                          <w:jc w:val="center"/>
                          <w:rPr>
                            <w:sz w:val="28"/>
                            <w:lang w:val="en-IN"/>
                          </w:rPr>
                        </w:pPr>
                        <w:r>
                          <w:rPr>
                            <w:sz w:val="28"/>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1" w:hRule="atLeast"/>
                    </w:trPr>
                    <w:tc>
                      <w:tcPr>
                        <w:tcW w:w="1709" w:type="dxa"/>
                        <w:gridSpan w:val="2"/>
                      </w:tcPr>
                      <w:p>
                        <w:pPr>
                          <w:pStyle w:val="15"/>
                          <w:spacing w:before="0"/>
                          <w:rPr>
                            <w:sz w:val="28"/>
                          </w:rPr>
                        </w:pPr>
                      </w:p>
                    </w:tc>
                    <w:tc>
                      <w:tcPr>
                        <w:tcW w:w="798" w:type="dxa"/>
                      </w:tcPr>
                      <w:p>
                        <w:pPr>
                          <w:pStyle w:val="15"/>
                          <w:spacing w:before="73"/>
                          <w:ind w:left="64"/>
                          <w:rPr>
                            <w:sz w:val="28"/>
                          </w:rPr>
                        </w:pPr>
                        <w:r>
                          <w:rPr>
                            <w:sz w:val="28"/>
                          </w:rPr>
                          <w:t>2.2.1</w:t>
                        </w:r>
                      </w:p>
                    </w:tc>
                    <w:tc>
                      <w:tcPr>
                        <w:tcW w:w="4851" w:type="dxa"/>
                      </w:tcPr>
                      <w:p>
                        <w:pPr>
                          <w:pStyle w:val="15"/>
                          <w:spacing w:before="73"/>
                          <w:ind w:left="171"/>
                          <w:rPr>
                            <w:sz w:val="28"/>
                          </w:rPr>
                        </w:pPr>
                        <w:r>
                          <w:rPr>
                            <w:sz w:val="28"/>
                          </w:rPr>
                          <w:t>Drawbacks of Existing System</w:t>
                        </w:r>
                      </w:p>
                    </w:tc>
                    <w:tc>
                      <w:tcPr>
                        <w:tcW w:w="1184" w:type="dxa"/>
                      </w:tcPr>
                      <w:p>
                        <w:pPr>
                          <w:pStyle w:val="15"/>
                          <w:spacing w:before="73"/>
                          <w:ind w:left="597"/>
                          <w:jc w:val="center"/>
                          <w:rPr>
                            <w:sz w:val="28"/>
                            <w:lang w:val="en-IN"/>
                          </w:rPr>
                        </w:pPr>
                        <w:r>
                          <w:rPr>
                            <w:sz w:val="28"/>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709" w:type="dxa"/>
                        <w:gridSpan w:val="2"/>
                      </w:tcPr>
                      <w:p>
                        <w:pPr>
                          <w:pStyle w:val="15"/>
                          <w:ind w:right="68"/>
                          <w:jc w:val="right"/>
                          <w:rPr>
                            <w:sz w:val="28"/>
                          </w:rPr>
                        </w:pPr>
                        <w:r>
                          <w:rPr>
                            <w:sz w:val="28"/>
                          </w:rPr>
                          <w:t>2.3</w:t>
                        </w:r>
                      </w:p>
                    </w:tc>
                    <w:tc>
                      <w:tcPr>
                        <w:tcW w:w="798" w:type="dxa"/>
                      </w:tcPr>
                      <w:p>
                        <w:pPr>
                          <w:pStyle w:val="15"/>
                          <w:spacing w:before="0"/>
                          <w:rPr>
                            <w:sz w:val="28"/>
                          </w:rPr>
                        </w:pPr>
                      </w:p>
                    </w:tc>
                    <w:tc>
                      <w:tcPr>
                        <w:tcW w:w="4851" w:type="dxa"/>
                      </w:tcPr>
                      <w:p>
                        <w:pPr>
                          <w:pStyle w:val="15"/>
                          <w:ind w:left="171"/>
                          <w:rPr>
                            <w:sz w:val="28"/>
                          </w:rPr>
                        </w:pPr>
                        <w:r>
                          <w:rPr>
                            <w:sz w:val="28"/>
                          </w:rPr>
                          <w:t>NEED FOR PROPOSED SYSTEM</w:t>
                        </w:r>
                      </w:p>
                    </w:tc>
                    <w:tc>
                      <w:tcPr>
                        <w:tcW w:w="1184" w:type="dxa"/>
                      </w:tcPr>
                      <w:p>
                        <w:pPr>
                          <w:pStyle w:val="15"/>
                          <w:ind w:left="597"/>
                          <w:jc w:val="center"/>
                          <w:rPr>
                            <w:sz w:val="28"/>
                          </w:rPr>
                        </w:pPr>
                        <w:r>
                          <w:rPr>
                            <w:w w:val="100"/>
                            <w:sz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709" w:type="dxa"/>
                        <w:gridSpan w:val="2"/>
                      </w:tcPr>
                      <w:p>
                        <w:pPr>
                          <w:pStyle w:val="15"/>
                          <w:ind w:right="68"/>
                          <w:jc w:val="right"/>
                          <w:rPr>
                            <w:sz w:val="28"/>
                          </w:rPr>
                        </w:pPr>
                        <w:r>
                          <w:rPr>
                            <w:sz w:val="28"/>
                          </w:rPr>
                          <w:t>2.4</w:t>
                        </w:r>
                      </w:p>
                    </w:tc>
                    <w:tc>
                      <w:tcPr>
                        <w:tcW w:w="798" w:type="dxa"/>
                      </w:tcPr>
                      <w:p>
                        <w:pPr>
                          <w:pStyle w:val="15"/>
                          <w:spacing w:before="0"/>
                          <w:rPr>
                            <w:sz w:val="28"/>
                          </w:rPr>
                        </w:pPr>
                      </w:p>
                    </w:tc>
                    <w:tc>
                      <w:tcPr>
                        <w:tcW w:w="4851" w:type="dxa"/>
                      </w:tcPr>
                      <w:p>
                        <w:pPr>
                          <w:pStyle w:val="15"/>
                          <w:ind w:left="171"/>
                          <w:rPr>
                            <w:sz w:val="28"/>
                          </w:rPr>
                        </w:pPr>
                        <w:r>
                          <w:rPr>
                            <w:sz w:val="28"/>
                          </w:rPr>
                          <w:t>FEATURES</w:t>
                        </w:r>
                      </w:p>
                    </w:tc>
                    <w:tc>
                      <w:tcPr>
                        <w:tcW w:w="1184" w:type="dxa"/>
                      </w:tcPr>
                      <w:p>
                        <w:pPr>
                          <w:pStyle w:val="15"/>
                          <w:ind w:left="597"/>
                          <w:jc w:val="center"/>
                          <w:rPr>
                            <w:sz w:val="28"/>
                            <w:lang w:val="en-IN"/>
                          </w:rPr>
                        </w:pPr>
                        <w:r>
                          <w:rPr>
                            <w:sz w:val="28"/>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1709" w:type="dxa"/>
                        <w:gridSpan w:val="2"/>
                      </w:tcPr>
                      <w:p>
                        <w:pPr>
                          <w:pStyle w:val="15"/>
                          <w:ind w:right="66"/>
                          <w:jc w:val="right"/>
                          <w:rPr>
                            <w:sz w:val="28"/>
                          </w:rPr>
                        </w:pPr>
                        <w:r>
                          <w:rPr>
                            <w:sz w:val="28"/>
                          </w:rPr>
                          <w:t>2.5</w:t>
                        </w:r>
                      </w:p>
                    </w:tc>
                    <w:tc>
                      <w:tcPr>
                        <w:tcW w:w="798" w:type="dxa"/>
                      </w:tcPr>
                      <w:p>
                        <w:pPr>
                          <w:pStyle w:val="15"/>
                          <w:spacing w:before="0"/>
                          <w:rPr>
                            <w:sz w:val="28"/>
                          </w:rPr>
                        </w:pPr>
                      </w:p>
                    </w:tc>
                    <w:tc>
                      <w:tcPr>
                        <w:tcW w:w="4851" w:type="dxa"/>
                      </w:tcPr>
                      <w:p>
                        <w:pPr>
                          <w:pStyle w:val="15"/>
                          <w:ind w:left="171"/>
                          <w:rPr>
                            <w:sz w:val="28"/>
                          </w:rPr>
                        </w:pPr>
                        <w:r>
                          <w:rPr>
                            <w:sz w:val="28"/>
                          </w:rPr>
                          <w:t>SYSTEM REQUIREMENTS</w:t>
                        </w:r>
                      </w:p>
                    </w:tc>
                    <w:tc>
                      <w:tcPr>
                        <w:tcW w:w="1184" w:type="dxa"/>
                      </w:tcPr>
                      <w:p>
                        <w:pPr>
                          <w:pStyle w:val="15"/>
                          <w:ind w:left="597"/>
                          <w:jc w:val="center"/>
                          <w:rPr>
                            <w:sz w:val="28"/>
                          </w:rPr>
                        </w:pPr>
                        <w:r>
                          <w:rPr>
                            <w:w w:val="100"/>
                            <w:sz w:val="28"/>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709" w:type="dxa"/>
                        <w:gridSpan w:val="2"/>
                      </w:tcPr>
                      <w:p>
                        <w:pPr>
                          <w:pStyle w:val="15"/>
                          <w:spacing w:before="0"/>
                          <w:rPr>
                            <w:sz w:val="28"/>
                          </w:rPr>
                        </w:pPr>
                      </w:p>
                    </w:tc>
                    <w:tc>
                      <w:tcPr>
                        <w:tcW w:w="798" w:type="dxa"/>
                      </w:tcPr>
                      <w:p>
                        <w:pPr>
                          <w:pStyle w:val="15"/>
                          <w:spacing w:before="75"/>
                          <w:ind w:left="64"/>
                          <w:rPr>
                            <w:sz w:val="28"/>
                          </w:rPr>
                        </w:pPr>
                        <w:r>
                          <w:rPr>
                            <w:sz w:val="28"/>
                          </w:rPr>
                          <w:t>2.5.1</w:t>
                        </w:r>
                      </w:p>
                    </w:tc>
                    <w:tc>
                      <w:tcPr>
                        <w:tcW w:w="4851" w:type="dxa"/>
                      </w:tcPr>
                      <w:p>
                        <w:pPr>
                          <w:pStyle w:val="15"/>
                          <w:spacing w:before="75"/>
                          <w:ind w:left="171"/>
                          <w:rPr>
                            <w:sz w:val="28"/>
                          </w:rPr>
                        </w:pPr>
                        <w:r>
                          <w:rPr>
                            <w:sz w:val="28"/>
                          </w:rPr>
                          <w:t>Software Requirements</w:t>
                        </w:r>
                      </w:p>
                    </w:tc>
                    <w:tc>
                      <w:tcPr>
                        <w:tcW w:w="1184" w:type="dxa"/>
                      </w:tcPr>
                      <w:p>
                        <w:pPr>
                          <w:pStyle w:val="15"/>
                          <w:spacing w:before="75"/>
                          <w:ind w:left="597"/>
                          <w:jc w:val="center"/>
                          <w:rPr>
                            <w:sz w:val="28"/>
                          </w:rPr>
                        </w:pPr>
                        <w:r>
                          <w:rPr>
                            <w:w w:val="100"/>
                            <w:sz w:val="28"/>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1" w:hRule="atLeast"/>
                    </w:trPr>
                    <w:tc>
                      <w:tcPr>
                        <w:tcW w:w="1709" w:type="dxa"/>
                        <w:gridSpan w:val="2"/>
                      </w:tcPr>
                      <w:p>
                        <w:pPr>
                          <w:pStyle w:val="15"/>
                          <w:spacing w:before="0"/>
                          <w:rPr>
                            <w:sz w:val="28"/>
                          </w:rPr>
                        </w:pPr>
                      </w:p>
                    </w:tc>
                    <w:tc>
                      <w:tcPr>
                        <w:tcW w:w="798" w:type="dxa"/>
                      </w:tcPr>
                      <w:p>
                        <w:pPr>
                          <w:pStyle w:val="15"/>
                          <w:spacing w:before="73"/>
                          <w:ind w:left="64"/>
                          <w:rPr>
                            <w:sz w:val="28"/>
                          </w:rPr>
                        </w:pPr>
                        <w:r>
                          <w:rPr>
                            <w:sz w:val="28"/>
                          </w:rPr>
                          <w:t>2.5.2</w:t>
                        </w:r>
                      </w:p>
                    </w:tc>
                    <w:tc>
                      <w:tcPr>
                        <w:tcW w:w="4851" w:type="dxa"/>
                      </w:tcPr>
                      <w:p>
                        <w:pPr>
                          <w:pStyle w:val="15"/>
                          <w:spacing w:before="73"/>
                          <w:ind w:left="171"/>
                          <w:rPr>
                            <w:sz w:val="28"/>
                          </w:rPr>
                        </w:pPr>
                        <w:r>
                          <w:rPr>
                            <w:sz w:val="28"/>
                          </w:rPr>
                          <w:t>Hardware Requirements</w:t>
                        </w:r>
                      </w:p>
                    </w:tc>
                    <w:tc>
                      <w:tcPr>
                        <w:tcW w:w="1184" w:type="dxa"/>
                      </w:tcPr>
                      <w:p>
                        <w:pPr>
                          <w:pStyle w:val="15"/>
                          <w:spacing w:before="73"/>
                          <w:ind w:left="597"/>
                          <w:jc w:val="center"/>
                          <w:rPr>
                            <w:sz w:val="28"/>
                          </w:rPr>
                        </w:pPr>
                        <w:r>
                          <w:rPr>
                            <w:w w:val="100"/>
                            <w:sz w:val="28"/>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1709" w:type="dxa"/>
                        <w:gridSpan w:val="2"/>
                      </w:tcPr>
                      <w:p>
                        <w:pPr>
                          <w:pStyle w:val="15"/>
                          <w:ind w:right="66"/>
                          <w:jc w:val="right"/>
                          <w:rPr>
                            <w:sz w:val="28"/>
                          </w:rPr>
                        </w:pPr>
                        <w:r>
                          <w:rPr>
                            <w:sz w:val="28"/>
                          </w:rPr>
                          <w:t>2.6</w:t>
                        </w:r>
                      </w:p>
                    </w:tc>
                    <w:tc>
                      <w:tcPr>
                        <w:tcW w:w="798" w:type="dxa"/>
                      </w:tcPr>
                      <w:p>
                        <w:pPr>
                          <w:pStyle w:val="15"/>
                          <w:spacing w:before="0"/>
                          <w:rPr>
                            <w:sz w:val="28"/>
                          </w:rPr>
                        </w:pPr>
                      </w:p>
                    </w:tc>
                    <w:tc>
                      <w:tcPr>
                        <w:tcW w:w="4851" w:type="dxa"/>
                      </w:tcPr>
                      <w:p>
                        <w:pPr>
                          <w:pStyle w:val="15"/>
                          <w:ind w:left="171"/>
                          <w:rPr>
                            <w:sz w:val="28"/>
                          </w:rPr>
                        </w:pPr>
                        <w:r>
                          <w:rPr>
                            <w:sz w:val="28"/>
                          </w:rPr>
                          <w:t>FUNCTIONAL AND NON-</w:t>
                        </w:r>
                      </w:p>
                    </w:tc>
                    <w:tc>
                      <w:tcPr>
                        <w:tcW w:w="1184" w:type="dxa"/>
                      </w:tcPr>
                      <w:p>
                        <w:pPr>
                          <w:pStyle w:val="15"/>
                          <w:spacing w:before="0"/>
                          <w:jc w:val="center"/>
                          <w:rPr>
                            <w:sz w:val="28"/>
                            <w:lang w:val="en-IN"/>
                          </w:rPr>
                        </w:pPr>
                        <w:r>
                          <w:rPr>
                            <w:sz w:val="28"/>
                            <w:lang w:val="en-IN"/>
                          </w:rPr>
                          <w:t xml:space="preserve">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1709" w:type="dxa"/>
                        <w:gridSpan w:val="2"/>
                      </w:tcPr>
                      <w:p>
                        <w:pPr>
                          <w:pStyle w:val="15"/>
                          <w:spacing w:before="0"/>
                          <w:rPr>
                            <w:sz w:val="28"/>
                          </w:rPr>
                        </w:pPr>
                      </w:p>
                    </w:tc>
                    <w:tc>
                      <w:tcPr>
                        <w:tcW w:w="798" w:type="dxa"/>
                      </w:tcPr>
                      <w:p>
                        <w:pPr>
                          <w:pStyle w:val="15"/>
                          <w:spacing w:before="0"/>
                          <w:rPr>
                            <w:sz w:val="28"/>
                          </w:rPr>
                        </w:pPr>
                      </w:p>
                    </w:tc>
                    <w:tc>
                      <w:tcPr>
                        <w:tcW w:w="4851" w:type="dxa"/>
                      </w:tcPr>
                      <w:p>
                        <w:pPr>
                          <w:pStyle w:val="15"/>
                          <w:spacing w:before="76"/>
                          <w:ind w:left="171"/>
                          <w:rPr>
                            <w:sz w:val="28"/>
                          </w:rPr>
                        </w:pPr>
                        <w:r>
                          <w:rPr>
                            <w:sz w:val="28"/>
                          </w:rPr>
                          <w:t>FUNCTIONAL REQUIREMENTS</w:t>
                        </w:r>
                      </w:p>
                    </w:tc>
                    <w:tc>
                      <w:tcPr>
                        <w:tcW w:w="1184" w:type="dxa"/>
                      </w:tcPr>
                      <w:p>
                        <w:pPr>
                          <w:pStyle w:val="15"/>
                          <w:spacing w:before="0"/>
                          <w:jc w:val="center"/>
                          <w:rPr>
                            <w:sz w:val="28"/>
                            <w:lang w:val="en-IN"/>
                          </w:rPr>
                        </w:pPr>
                        <w:r>
                          <w:rPr>
                            <w:sz w:val="28"/>
                            <w:lang w:val="en-I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709" w:type="dxa"/>
                        <w:gridSpan w:val="2"/>
                      </w:tcPr>
                      <w:p>
                        <w:pPr>
                          <w:pStyle w:val="15"/>
                          <w:spacing w:before="0"/>
                          <w:rPr>
                            <w:sz w:val="28"/>
                          </w:rPr>
                        </w:pPr>
                      </w:p>
                    </w:tc>
                    <w:tc>
                      <w:tcPr>
                        <w:tcW w:w="798" w:type="dxa"/>
                      </w:tcPr>
                      <w:p>
                        <w:pPr>
                          <w:pStyle w:val="15"/>
                          <w:ind w:left="64"/>
                          <w:rPr>
                            <w:sz w:val="28"/>
                          </w:rPr>
                        </w:pPr>
                        <w:r>
                          <w:rPr>
                            <w:sz w:val="28"/>
                          </w:rPr>
                          <w:t>2.6.1</w:t>
                        </w:r>
                      </w:p>
                    </w:tc>
                    <w:tc>
                      <w:tcPr>
                        <w:tcW w:w="4851" w:type="dxa"/>
                      </w:tcPr>
                      <w:p>
                        <w:pPr>
                          <w:pStyle w:val="15"/>
                          <w:ind w:left="171"/>
                          <w:rPr>
                            <w:sz w:val="28"/>
                          </w:rPr>
                        </w:pPr>
                        <w:r>
                          <w:rPr>
                            <w:sz w:val="28"/>
                          </w:rPr>
                          <w:t>Functional Requirement</w:t>
                        </w:r>
                      </w:p>
                    </w:tc>
                    <w:tc>
                      <w:tcPr>
                        <w:tcW w:w="1184" w:type="dxa"/>
                      </w:tcPr>
                      <w:p>
                        <w:pPr>
                          <w:pStyle w:val="15"/>
                          <w:spacing w:before="0"/>
                          <w:jc w:val="center"/>
                          <w:rPr>
                            <w:sz w:val="28"/>
                            <w:lang w:val="en-IN"/>
                          </w:rPr>
                        </w:pPr>
                        <w:r>
                          <w:rPr>
                            <w:sz w:val="28"/>
                            <w:lang w:val="en-IN"/>
                          </w:rPr>
                          <w:t xml:space="preserve">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1" w:hRule="atLeast"/>
                    </w:trPr>
                    <w:tc>
                      <w:tcPr>
                        <w:tcW w:w="1709" w:type="dxa"/>
                        <w:gridSpan w:val="2"/>
                      </w:tcPr>
                      <w:p>
                        <w:pPr>
                          <w:pStyle w:val="15"/>
                          <w:spacing w:before="0"/>
                          <w:rPr>
                            <w:sz w:val="28"/>
                          </w:rPr>
                        </w:pPr>
                      </w:p>
                    </w:tc>
                    <w:tc>
                      <w:tcPr>
                        <w:tcW w:w="798" w:type="dxa"/>
                      </w:tcPr>
                      <w:p>
                        <w:pPr>
                          <w:pStyle w:val="15"/>
                          <w:ind w:left="64"/>
                          <w:rPr>
                            <w:sz w:val="28"/>
                          </w:rPr>
                        </w:pPr>
                        <w:r>
                          <w:rPr>
                            <w:sz w:val="28"/>
                          </w:rPr>
                          <w:t>2.6.2</w:t>
                        </w:r>
                      </w:p>
                    </w:tc>
                    <w:tc>
                      <w:tcPr>
                        <w:tcW w:w="4851" w:type="dxa"/>
                      </w:tcPr>
                      <w:p>
                        <w:pPr>
                          <w:pStyle w:val="15"/>
                          <w:ind w:left="171"/>
                          <w:rPr>
                            <w:sz w:val="28"/>
                          </w:rPr>
                        </w:pPr>
                        <w:r>
                          <w:rPr>
                            <w:sz w:val="28"/>
                          </w:rPr>
                          <w:t>Non-Functional Requirement</w:t>
                        </w:r>
                      </w:p>
                    </w:tc>
                    <w:tc>
                      <w:tcPr>
                        <w:tcW w:w="1184" w:type="dxa"/>
                      </w:tcPr>
                      <w:p>
                        <w:pPr>
                          <w:pStyle w:val="15"/>
                          <w:spacing w:before="0"/>
                          <w:jc w:val="center"/>
                          <w:rPr>
                            <w:sz w:val="28"/>
                            <w:lang w:val="en-IN"/>
                          </w:rPr>
                        </w:pPr>
                        <w:r>
                          <w:rPr>
                            <w:sz w:val="28"/>
                            <w:lang w:val="en-IN"/>
                          </w:rPr>
                          <w:t xml:space="preserve">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709" w:type="dxa"/>
                        <w:gridSpan w:val="2"/>
                      </w:tcPr>
                      <w:p>
                        <w:pPr>
                          <w:pStyle w:val="15"/>
                          <w:spacing w:before="73"/>
                          <w:ind w:right="63"/>
                          <w:jc w:val="right"/>
                          <w:rPr>
                            <w:sz w:val="28"/>
                          </w:rPr>
                        </w:pPr>
                        <w:r>
                          <w:rPr>
                            <w:sz w:val="28"/>
                          </w:rPr>
                          <w:t>2.7</w:t>
                        </w:r>
                      </w:p>
                    </w:tc>
                    <w:tc>
                      <w:tcPr>
                        <w:tcW w:w="798" w:type="dxa"/>
                      </w:tcPr>
                      <w:p>
                        <w:pPr>
                          <w:pStyle w:val="15"/>
                          <w:spacing w:before="0"/>
                          <w:rPr>
                            <w:sz w:val="28"/>
                          </w:rPr>
                        </w:pPr>
                      </w:p>
                    </w:tc>
                    <w:tc>
                      <w:tcPr>
                        <w:tcW w:w="4851" w:type="dxa"/>
                      </w:tcPr>
                      <w:p>
                        <w:pPr>
                          <w:pStyle w:val="15"/>
                          <w:spacing w:before="73"/>
                          <w:ind w:left="171"/>
                          <w:rPr>
                            <w:sz w:val="28"/>
                          </w:rPr>
                        </w:pPr>
                        <w:r>
                          <w:rPr>
                            <w:sz w:val="28"/>
                          </w:rPr>
                          <w:t>LANGUAGE SPECIFICATION</w:t>
                        </w:r>
                      </w:p>
                    </w:tc>
                    <w:tc>
                      <w:tcPr>
                        <w:tcW w:w="1184" w:type="dxa"/>
                      </w:tcPr>
                      <w:p>
                        <w:pPr>
                          <w:pStyle w:val="15"/>
                          <w:spacing w:before="73"/>
                          <w:ind w:left="597"/>
                          <w:jc w:val="center"/>
                          <w:rPr>
                            <w:sz w:val="28"/>
                          </w:rPr>
                        </w:pPr>
                        <w:r>
                          <w:rPr>
                            <w:w w:val="100"/>
                            <w:sz w:val="28"/>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4" w:hRule="atLeast"/>
                    </w:trPr>
                    <w:tc>
                      <w:tcPr>
                        <w:tcW w:w="1709" w:type="dxa"/>
                        <w:gridSpan w:val="2"/>
                      </w:tcPr>
                      <w:p>
                        <w:pPr>
                          <w:pStyle w:val="15"/>
                          <w:spacing w:before="0"/>
                          <w:rPr>
                            <w:sz w:val="28"/>
                          </w:rPr>
                        </w:pPr>
                      </w:p>
                    </w:tc>
                    <w:tc>
                      <w:tcPr>
                        <w:tcW w:w="798" w:type="dxa"/>
                      </w:tcPr>
                      <w:p>
                        <w:pPr>
                          <w:pStyle w:val="15"/>
                          <w:spacing w:before="75"/>
                          <w:ind w:left="64"/>
                          <w:rPr>
                            <w:sz w:val="28"/>
                          </w:rPr>
                        </w:pPr>
                        <w:r>
                          <w:rPr>
                            <w:sz w:val="28"/>
                          </w:rPr>
                          <w:t>2.7.1</w:t>
                        </w:r>
                      </w:p>
                    </w:tc>
                    <w:tc>
                      <w:tcPr>
                        <w:tcW w:w="4851" w:type="dxa"/>
                      </w:tcPr>
                      <w:p>
                        <w:pPr>
                          <w:pStyle w:val="15"/>
                          <w:spacing w:before="75"/>
                          <w:ind w:left="171"/>
                          <w:rPr>
                            <w:sz w:val="28"/>
                          </w:rPr>
                        </w:pPr>
                        <w:r>
                          <w:rPr>
                            <w:sz w:val="28"/>
                          </w:rPr>
                          <w:t>Django</w:t>
                        </w:r>
                      </w:p>
                    </w:tc>
                    <w:tc>
                      <w:tcPr>
                        <w:tcW w:w="1184" w:type="dxa"/>
                      </w:tcPr>
                      <w:p>
                        <w:pPr>
                          <w:pStyle w:val="15"/>
                          <w:spacing w:before="75"/>
                          <w:ind w:left="597"/>
                          <w:jc w:val="center"/>
                          <w:rPr>
                            <w:sz w:val="28"/>
                            <w:lang w:val="en-IN"/>
                          </w:rPr>
                        </w:pPr>
                        <w:r>
                          <w:rPr>
                            <w:sz w:val="28"/>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7" w:hRule="atLeast"/>
                    </w:trPr>
                    <w:tc>
                      <w:tcPr>
                        <w:tcW w:w="1709" w:type="dxa"/>
                        <w:gridSpan w:val="2"/>
                      </w:tcPr>
                      <w:p>
                        <w:pPr>
                          <w:pStyle w:val="15"/>
                          <w:spacing w:before="0"/>
                          <w:rPr>
                            <w:sz w:val="28"/>
                          </w:rPr>
                        </w:pPr>
                      </w:p>
                    </w:tc>
                    <w:tc>
                      <w:tcPr>
                        <w:tcW w:w="798" w:type="dxa"/>
                      </w:tcPr>
                      <w:p>
                        <w:pPr>
                          <w:pStyle w:val="15"/>
                          <w:spacing w:before="65" w:line="302" w:lineRule="exact"/>
                          <w:ind w:left="64"/>
                          <w:rPr>
                            <w:sz w:val="28"/>
                          </w:rPr>
                        </w:pPr>
                        <w:r>
                          <w:rPr>
                            <w:sz w:val="28"/>
                          </w:rPr>
                          <w:t>2.7.2</w:t>
                        </w:r>
                      </w:p>
                    </w:tc>
                    <w:tc>
                      <w:tcPr>
                        <w:tcW w:w="4851" w:type="dxa"/>
                      </w:tcPr>
                      <w:p>
                        <w:pPr>
                          <w:pStyle w:val="15"/>
                          <w:spacing w:before="65" w:line="302" w:lineRule="exact"/>
                          <w:ind w:left="171"/>
                          <w:rPr>
                            <w:sz w:val="28"/>
                          </w:rPr>
                        </w:pPr>
                        <w:r>
                          <w:rPr>
                            <w:sz w:val="28"/>
                          </w:rPr>
                          <w:t>Spyder</w:t>
                        </w:r>
                      </w:p>
                    </w:tc>
                    <w:tc>
                      <w:tcPr>
                        <w:tcW w:w="1184" w:type="dxa"/>
                      </w:tcPr>
                      <w:p>
                        <w:pPr>
                          <w:pStyle w:val="15"/>
                          <w:spacing w:before="65" w:line="302" w:lineRule="exact"/>
                          <w:ind w:left="597"/>
                          <w:jc w:val="center"/>
                          <w:rPr>
                            <w:sz w:val="28"/>
                            <w:lang w:val="en-IN"/>
                          </w:rPr>
                        </w:pPr>
                        <w:r>
                          <w:rPr>
                            <w:sz w:val="28"/>
                            <w:lang w:val="en-IN"/>
                          </w:rPr>
                          <w:t>10</w:t>
                        </w:r>
                      </w:p>
                    </w:tc>
                  </w:tr>
                </w:tbl>
                <w:p>
                  <w:pPr>
                    <w:pStyle w:val="4"/>
                  </w:pPr>
                </w:p>
              </w:txbxContent>
            </v:textbox>
          </v:shape>
        </w:pict>
      </w:r>
      <w:r>
        <w:rPr>
          <w:b/>
          <w:sz w:val="28"/>
        </w:rPr>
        <w:t>TITLE</w:t>
      </w:r>
    </w:p>
    <w:p>
      <w:pPr>
        <w:pStyle w:val="4"/>
        <w:rPr>
          <w:b/>
          <w:sz w:val="30"/>
        </w:rPr>
      </w:pPr>
      <w:r>
        <w:br w:type="column"/>
      </w:r>
    </w:p>
    <w:p>
      <w:pPr>
        <w:pStyle w:val="4"/>
        <w:spacing w:before="10"/>
        <w:rPr>
          <w:b/>
          <w:sz w:val="33"/>
        </w:rPr>
      </w:pPr>
    </w:p>
    <w:p>
      <w:pPr>
        <w:spacing w:before="0"/>
        <w:ind w:left="348" w:right="0" w:firstLine="0"/>
        <w:jc w:val="left"/>
        <w:rPr>
          <w:b/>
          <w:sz w:val="28"/>
        </w:rPr>
      </w:pPr>
      <w:r>
        <w:rPr>
          <w:b/>
          <w:sz w:val="28"/>
        </w:rPr>
        <w:t>PAGE</w:t>
      </w:r>
    </w:p>
    <w:p>
      <w:pPr>
        <w:spacing w:after="0"/>
        <w:jc w:val="left"/>
        <w:rPr>
          <w:sz w:val="28"/>
        </w:rPr>
        <w:sectPr>
          <w:pgSz w:w="11920" w:h="16850"/>
          <w:pgMar w:top="1600" w:right="240" w:bottom="280" w:left="1680" w:header="720" w:footer="720" w:gutter="0"/>
          <w:pgNumType w:fmt="upperRoman"/>
          <w:cols w:equalWidth="0" w:num="3">
            <w:col w:w="1757" w:space="871"/>
            <w:col w:w="3835" w:space="1759"/>
            <w:col w:w="1778"/>
          </w:cols>
        </w:sectPr>
      </w:pPr>
    </w:p>
    <w:sdt>
      <w:sdtPr>
        <w:id w:val="0"/>
        <w:docPartObj>
          <w:docPartGallery w:val="Table of Contents"/>
          <w:docPartUnique/>
        </w:docPartObj>
      </w:sdtPr>
      <w:sdtContent>
        <w:p>
          <w:pPr>
            <w:pStyle w:val="10"/>
            <w:numPr>
              <w:ilvl w:val="2"/>
              <w:numId w:val="1"/>
            </w:numPr>
            <w:tabs>
              <w:tab w:val="left" w:pos="3396"/>
              <w:tab w:val="left" w:pos="3397"/>
              <w:tab w:val="right" w:pos="9107"/>
            </w:tabs>
            <w:spacing w:before="82" w:after="0" w:line="240" w:lineRule="auto"/>
            <w:ind w:left="3397" w:right="0" w:hanging="900"/>
            <w:jc w:val="left"/>
          </w:pPr>
          <w:r>
            <w:fldChar w:fldCharType="begin"/>
          </w:r>
          <w:r>
            <w:instrText xml:space="preserve"> HYPERLINK \l "_TOC_250010" </w:instrText>
          </w:r>
          <w:r>
            <w:fldChar w:fldCharType="separate"/>
          </w:r>
          <w:r>
            <w:t>Python</w:t>
          </w:r>
          <w:r>
            <w:tab/>
          </w:r>
          <w:r>
            <w:t>1</w:t>
          </w:r>
          <w:r>
            <w:fldChar w:fldCharType="end"/>
          </w:r>
          <w:r>
            <w:rPr>
              <w:lang w:val="en-IN"/>
            </w:rPr>
            <w:t>1</w:t>
          </w:r>
        </w:p>
        <w:p>
          <w:pPr>
            <w:pStyle w:val="10"/>
            <w:numPr>
              <w:ilvl w:val="2"/>
              <w:numId w:val="1"/>
            </w:numPr>
            <w:tabs>
              <w:tab w:val="left" w:pos="3396"/>
              <w:tab w:val="left" w:pos="3397"/>
              <w:tab w:val="right" w:pos="9107"/>
            </w:tabs>
            <w:spacing w:before="160" w:after="0" w:line="240" w:lineRule="auto"/>
            <w:ind w:left="3397" w:right="0" w:hanging="900"/>
            <w:jc w:val="left"/>
          </w:pPr>
          <w:r>
            <w:t>MPCNN</w:t>
          </w:r>
          <w:r>
            <w:tab/>
          </w:r>
          <w:r>
            <w:t>1</w:t>
          </w:r>
          <w:r>
            <w:rPr>
              <w:lang w:val="en-IN"/>
            </w:rPr>
            <w:t>2</w:t>
          </w:r>
        </w:p>
        <w:p>
          <w:pPr>
            <w:pStyle w:val="10"/>
            <w:numPr>
              <w:ilvl w:val="2"/>
              <w:numId w:val="1"/>
            </w:numPr>
            <w:tabs>
              <w:tab w:val="left" w:pos="3396"/>
              <w:tab w:val="left" w:pos="3397"/>
              <w:tab w:val="right" w:pos="9107"/>
            </w:tabs>
            <w:spacing w:before="161" w:after="0" w:line="240" w:lineRule="auto"/>
            <w:ind w:left="3397" w:right="0" w:hanging="898"/>
            <w:jc w:val="left"/>
          </w:pPr>
          <w:r>
            <w:fldChar w:fldCharType="begin"/>
          </w:r>
          <w:r>
            <w:instrText xml:space="preserve"> HYPERLINK \l "_TOC_250009" </w:instrText>
          </w:r>
          <w:r>
            <w:fldChar w:fldCharType="separate"/>
          </w:r>
          <w:r>
            <w:t>FaceNet</w:t>
          </w:r>
          <w:r>
            <w:tab/>
          </w:r>
          <w:r>
            <w:t>1</w:t>
          </w:r>
          <w:r>
            <w:fldChar w:fldCharType="end"/>
          </w:r>
          <w:r>
            <w:rPr>
              <w:lang w:val="en-IN"/>
            </w:rPr>
            <w:t>2</w:t>
          </w:r>
        </w:p>
        <w:p>
          <w:pPr>
            <w:pStyle w:val="10"/>
            <w:numPr>
              <w:ilvl w:val="2"/>
              <w:numId w:val="1"/>
            </w:numPr>
            <w:tabs>
              <w:tab w:val="left" w:pos="3396"/>
              <w:tab w:val="left" w:pos="3397"/>
            </w:tabs>
            <w:spacing w:before="160" w:after="0" w:line="240" w:lineRule="auto"/>
            <w:ind w:left="3397" w:right="0" w:hanging="900"/>
            <w:jc w:val="left"/>
          </w:pPr>
          <w:r>
            <w:fldChar w:fldCharType="begin"/>
          </w:r>
          <w:r>
            <w:instrText xml:space="preserve"> HYPERLINK \l "_TOC_250008" </w:instrText>
          </w:r>
          <w:r>
            <w:fldChar w:fldCharType="separate"/>
          </w:r>
          <w:r>
            <w:t>SVM</w:t>
          </w:r>
          <w:r>
            <w:rPr>
              <w:spacing w:val="-1"/>
            </w:rPr>
            <w:t xml:space="preserve"> </w:t>
          </w:r>
          <w:r>
            <w:t>Classification</w:t>
          </w:r>
          <w:r>
            <w:fldChar w:fldCharType="end"/>
          </w:r>
          <w:r>
            <w:rPr>
              <w:lang w:val="en-IN"/>
            </w:rPr>
            <w:tab/>
            <w:t/>
          </w:r>
          <w:r>
            <w:rPr>
              <w:lang w:val="en-IN"/>
            </w:rPr>
            <w:tab/>
            <w:t/>
          </w:r>
          <w:r>
            <w:rPr>
              <w:lang w:val="en-IN"/>
            </w:rPr>
            <w:tab/>
            <w:t/>
          </w:r>
          <w:r>
            <w:rPr>
              <w:lang w:val="en-IN"/>
            </w:rPr>
            <w:tab/>
            <w:t/>
          </w:r>
          <w:r>
            <w:rPr>
              <w:lang w:val="en-IN"/>
            </w:rPr>
            <w:tab/>
            <w:t xml:space="preserve">   13</w:t>
          </w:r>
        </w:p>
        <w:p>
          <w:pPr>
            <w:pStyle w:val="9"/>
            <w:tabs>
              <w:tab w:val="left" w:pos="3396"/>
              <w:tab w:val="right" w:pos="9107"/>
            </w:tabs>
            <w:spacing w:before="161"/>
            <w:ind w:firstLine="0"/>
            <w:rPr>
              <w:lang w:val="en-IN"/>
            </w:rPr>
          </w:pPr>
          <w:r>
            <w:fldChar w:fldCharType="begin"/>
          </w:r>
          <w:r>
            <w:instrText xml:space="preserve"> HYPERLINK \l "_TOC_250007" </w:instrText>
          </w:r>
          <w:r>
            <w:fldChar w:fldCharType="separate"/>
          </w:r>
          <w:r>
            <w:t>2.8</w:t>
          </w:r>
          <w:r>
            <w:tab/>
          </w:r>
          <w:r>
            <w:t>LITERATURE SURVEY</w:t>
          </w:r>
          <w:r>
            <w:tab/>
          </w:r>
          <w:r>
            <w:t>1</w:t>
          </w:r>
          <w:r>
            <w:fldChar w:fldCharType="end"/>
          </w:r>
          <w:r>
            <w:rPr>
              <w:lang w:val="en-IN"/>
            </w:rPr>
            <w:t>3</w:t>
          </w:r>
        </w:p>
        <w:p>
          <w:pPr>
            <w:pStyle w:val="8"/>
            <w:numPr>
              <w:ilvl w:val="0"/>
              <w:numId w:val="2"/>
            </w:numPr>
            <w:tabs>
              <w:tab w:val="left" w:pos="2004"/>
              <w:tab w:val="left" w:pos="2005"/>
              <w:tab w:val="left" w:pos="3368"/>
              <w:tab w:val="right" w:pos="9107"/>
            </w:tabs>
            <w:spacing w:before="160" w:after="0" w:line="240" w:lineRule="auto"/>
            <w:ind w:left="2005" w:right="0" w:hanging="1043"/>
            <w:jc w:val="left"/>
            <w:rPr>
              <w:b w:val="0"/>
            </w:rPr>
          </w:pPr>
          <w:r>
            <w:t>SYSTEM</w:t>
          </w:r>
          <w:r>
            <w:tab/>
          </w:r>
          <w:r>
            <w:t>DESIGN</w:t>
          </w:r>
          <w:r>
            <w:tab/>
          </w:r>
          <w:r>
            <w:rPr>
              <w:b w:val="0"/>
            </w:rPr>
            <w:t>1</w:t>
          </w:r>
          <w:r>
            <w:rPr>
              <w:b w:val="0"/>
              <w:lang w:val="en-IN"/>
            </w:rPr>
            <w:t>6</w:t>
          </w:r>
        </w:p>
        <w:p>
          <w:pPr>
            <w:pStyle w:val="9"/>
            <w:numPr>
              <w:ilvl w:val="1"/>
              <w:numId w:val="2"/>
            </w:numPr>
            <w:tabs>
              <w:tab w:val="left" w:pos="3396"/>
              <w:tab w:val="left" w:pos="3397"/>
              <w:tab w:val="right" w:pos="9107"/>
            </w:tabs>
            <w:spacing w:before="160" w:after="0" w:line="240" w:lineRule="auto"/>
            <w:ind w:left="3397" w:right="0" w:hanging="1392"/>
            <w:jc w:val="left"/>
          </w:pPr>
          <w:r>
            <w:fldChar w:fldCharType="begin"/>
          </w:r>
          <w:r>
            <w:instrText xml:space="preserve"> HYPERLINK \l "_TOC_250006" </w:instrText>
          </w:r>
          <w:r>
            <w:fldChar w:fldCharType="separate"/>
          </w:r>
          <w:r>
            <w:t>UML DIAGRAMS</w:t>
          </w:r>
          <w:r>
            <w:tab/>
          </w:r>
          <w:r>
            <w:t>1</w:t>
          </w:r>
          <w:r>
            <w:fldChar w:fldCharType="end"/>
          </w:r>
          <w:r>
            <w:rPr>
              <w:lang w:val="en-IN"/>
            </w:rPr>
            <w:t>6</w:t>
          </w:r>
        </w:p>
        <w:p>
          <w:pPr>
            <w:pStyle w:val="10"/>
            <w:numPr>
              <w:ilvl w:val="2"/>
              <w:numId w:val="2"/>
            </w:numPr>
            <w:tabs>
              <w:tab w:val="left" w:pos="3396"/>
              <w:tab w:val="left" w:pos="3397"/>
              <w:tab w:val="right" w:pos="9107"/>
            </w:tabs>
            <w:spacing w:before="161" w:after="0" w:line="240" w:lineRule="auto"/>
            <w:ind w:left="3397" w:right="0" w:hanging="900"/>
            <w:jc w:val="left"/>
          </w:pPr>
          <w:r>
            <w:fldChar w:fldCharType="begin"/>
          </w:r>
          <w:r>
            <w:instrText xml:space="preserve"> HYPERLINK \l "_TOC_250005" </w:instrText>
          </w:r>
          <w:r>
            <w:fldChar w:fldCharType="separate"/>
          </w:r>
          <w:r>
            <w:t>Use</w:t>
          </w:r>
          <w:r>
            <w:rPr>
              <w:spacing w:val="-1"/>
            </w:rPr>
            <w:t xml:space="preserve"> </w:t>
          </w:r>
          <w:r>
            <w:t>case diagram</w:t>
          </w:r>
          <w:r>
            <w:tab/>
          </w:r>
          <w:r>
            <w:t>1</w:t>
          </w:r>
          <w:r>
            <w:fldChar w:fldCharType="end"/>
          </w:r>
          <w:r>
            <w:rPr>
              <w:lang w:val="en-IN"/>
            </w:rPr>
            <w:t>6</w:t>
          </w:r>
        </w:p>
        <w:p>
          <w:pPr>
            <w:pStyle w:val="10"/>
            <w:numPr>
              <w:ilvl w:val="2"/>
              <w:numId w:val="2"/>
            </w:numPr>
            <w:tabs>
              <w:tab w:val="left" w:pos="3396"/>
              <w:tab w:val="left" w:pos="3397"/>
              <w:tab w:val="right" w:pos="9107"/>
            </w:tabs>
            <w:spacing w:before="163" w:after="0" w:line="240" w:lineRule="auto"/>
            <w:ind w:left="3397" w:right="0" w:hanging="900"/>
            <w:jc w:val="left"/>
          </w:pPr>
          <w:r>
            <w:fldChar w:fldCharType="begin"/>
          </w:r>
          <w:r>
            <w:instrText xml:space="preserve"> HYPERLINK \l "_TOC_250004" </w:instrText>
          </w:r>
          <w:r>
            <w:fldChar w:fldCharType="separate"/>
          </w:r>
          <w:r>
            <w:t>Class</w:t>
          </w:r>
          <w:r>
            <w:rPr>
              <w:spacing w:val="-4"/>
            </w:rPr>
            <w:t xml:space="preserve"> </w:t>
          </w:r>
          <w:r>
            <w:t>diagram</w:t>
          </w:r>
          <w:r>
            <w:tab/>
          </w:r>
          <w:r>
            <w:t>1</w:t>
          </w:r>
          <w:r>
            <w:fldChar w:fldCharType="end"/>
          </w:r>
          <w:r>
            <w:rPr>
              <w:lang w:val="en-IN"/>
            </w:rPr>
            <w:t>7</w:t>
          </w:r>
        </w:p>
        <w:p>
          <w:pPr>
            <w:pStyle w:val="10"/>
            <w:numPr>
              <w:ilvl w:val="2"/>
              <w:numId w:val="2"/>
            </w:numPr>
            <w:tabs>
              <w:tab w:val="left" w:pos="3396"/>
              <w:tab w:val="left" w:pos="3397"/>
              <w:tab w:val="right" w:pos="9107"/>
            </w:tabs>
            <w:spacing w:before="158" w:after="0" w:line="240" w:lineRule="auto"/>
            <w:ind w:left="3397" w:right="0" w:hanging="900"/>
            <w:jc w:val="left"/>
          </w:pPr>
          <w:r>
            <w:fldChar w:fldCharType="begin"/>
          </w:r>
          <w:r>
            <w:instrText xml:space="preserve"> HYPERLINK \l "_TOC_250003" </w:instrText>
          </w:r>
          <w:r>
            <w:fldChar w:fldCharType="separate"/>
          </w:r>
          <w:r>
            <w:t>Activity diagram</w:t>
          </w:r>
          <w:r>
            <w:tab/>
          </w:r>
          <w:r>
            <w:t>18</w:t>
          </w:r>
          <w:r>
            <w:fldChar w:fldCharType="end"/>
          </w:r>
        </w:p>
        <w:p>
          <w:pPr>
            <w:pStyle w:val="10"/>
            <w:numPr>
              <w:ilvl w:val="2"/>
              <w:numId w:val="2"/>
            </w:numPr>
            <w:tabs>
              <w:tab w:val="left" w:pos="3396"/>
              <w:tab w:val="left" w:pos="3397"/>
              <w:tab w:val="right" w:pos="9107"/>
            </w:tabs>
            <w:spacing w:before="161" w:after="0" w:line="240" w:lineRule="auto"/>
            <w:ind w:left="3397" w:right="0" w:hanging="900"/>
            <w:jc w:val="left"/>
          </w:pPr>
          <w:r>
            <w:fldChar w:fldCharType="begin"/>
          </w:r>
          <w:r>
            <w:instrText xml:space="preserve"> HYPERLINK \l "_TOC_250002" </w:instrText>
          </w:r>
          <w:r>
            <w:fldChar w:fldCharType="separate"/>
          </w:r>
          <w:r>
            <w:t>Sequence</w:t>
          </w:r>
          <w:r>
            <w:rPr>
              <w:spacing w:val="-1"/>
            </w:rPr>
            <w:t xml:space="preserve"> </w:t>
          </w:r>
          <w:r>
            <w:t>diagram</w:t>
          </w:r>
          <w:r>
            <w:tab/>
          </w:r>
          <w:r>
            <w:fldChar w:fldCharType="end"/>
          </w:r>
          <w:r>
            <w:rPr>
              <w:lang w:val="en-IN"/>
            </w:rPr>
            <w:t>19</w:t>
          </w:r>
        </w:p>
        <w:p>
          <w:pPr>
            <w:pStyle w:val="10"/>
            <w:numPr>
              <w:ilvl w:val="2"/>
              <w:numId w:val="2"/>
            </w:numPr>
            <w:tabs>
              <w:tab w:val="left" w:pos="3396"/>
              <w:tab w:val="left" w:pos="3397"/>
              <w:tab w:val="right" w:pos="9107"/>
            </w:tabs>
            <w:spacing w:before="160" w:after="0" w:line="240" w:lineRule="auto"/>
            <w:ind w:left="3397" w:right="0" w:hanging="900"/>
            <w:jc w:val="left"/>
          </w:pPr>
          <w:r>
            <w:fldChar w:fldCharType="begin"/>
          </w:r>
          <w:r>
            <w:instrText xml:space="preserve"> HYPERLINK \l "_TOC_250001" </w:instrText>
          </w:r>
          <w:r>
            <w:fldChar w:fldCharType="separate"/>
          </w:r>
          <w:r>
            <w:t>Component diagram</w:t>
          </w:r>
          <w:r>
            <w:tab/>
          </w:r>
          <w:r>
            <w:t>2</w:t>
          </w:r>
          <w:r>
            <w:fldChar w:fldCharType="end"/>
          </w:r>
          <w:r>
            <w:rPr>
              <w:lang w:val="en-IN"/>
            </w:rPr>
            <w:t>0</w:t>
          </w:r>
        </w:p>
        <w:p>
          <w:pPr>
            <w:pStyle w:val="10"/>
            <w:numPr>
              <w:ilvl w:val="2"/>
              <w:numId w:val="2"/>
            </w:numPr>
            <w:tabs>
              <w:tab w:val="left" w:pos="3396"/>
              <w:tab w:val="left" w:pos="3397"/>
              <w:tab w:val="right" w:pos="9107"/>
            </w:tabs>
            <w:spacing w:before="161" w:after="0" w:line="240" w:lineRule="auto"/>
            <w:ind w:left="3397" w:right="0" w:hanging="900"/>
            <w:jc w:val="left"/>
          </w:pPr>
          <w:r>
            <w:fldChar w:fldCharType="begin"/>
          </w:r>
          <w:r>
            <w:instrText xml:space="preserve"> HYPERLINK \l "_TOC_250000" </w:instrText>
          </w:r>
          <w:r>
            <w:fldChar w:fldCharType="separate"/>
          </w:r>
          <w:r>
            <w:t>Collaboration</w:t>
          </w:r>
          <w:r>
            <w:rPr>
              <w:spacing w:val="-4"/>
            </w:rPr>
            <w:t xml:space="preserve"> </w:t>
          </w:r>
          <w:r>
            <w:t>diagram</w:t>
          </w:r>
          <w:r>
            <w:tab/>
          </w:r>
          <w:r>
            <w:t>2</w:t>
          </w:r>
          <w:r>
            <w:fldChar w:fldCharType="end"/>
          </w:r>
          <w:r>
            <w:rPr>
              <w:lang w:val="en-IN"/>
            </w:rPr>
            <w:t>2</w:t>
          </w:r>
        </w:p>
      </w:sdtContent>
    </w:sdt>
    <w:p>
      <w:pPr>
        <w:pStyle w:val="14"/>
        <w:numPr>
          <w:ilvl w:val="2"/>
          <w:numId w:val="2"/>
        </w:numPr>
        <w:tabs>
          <w:tab w:val="left" w:pos="3396"/>
          <w:tab w:val="left" w:pos="3397"/>
        </w:tabs>
        <w:spacing w:before="162" w:after="0" w:line="240" w:lineRule="auto"/>
        <w:ind w:left="3397" w:right="0" w:hanging="900"/>
        <w:jc w:val="left"/>
        <w:rPr>
          <w:sz w:val="28"/>
        </w:rPr>
      </w:pPr>
      <w:r>
        <w:rPr>
          <w:sz w:val="28"/>
        </w:rPr>
        <w:t>Entity Relationship</w:t>
      </w:r>
      <w:r>
        <w:rPr>
          <w:spacing w:val="1"/>
          <w:sz w:val="28"/>
        </w:rPr>
        <w:t xml:space="preserve"> </w:t>
      </w:r>
      <w:r>
        <w:rPr>
          <w:sz w:val="28"/>
        </w:rPr>
        <w:t>diagram</w:t>
      </w:r>
      <w:r>
        <w:rPr>
          <w:sz w:val="28"/>
          <w:lang w:val="en-IN"/>
        </w:rPr>
        <w:tab/>
        <w:t/>
      </w:r>
      <w:r>
        <w:rPr>
          <w:sz w:val="28"/>
          <w:lang w:val="en-IN"/>
        </w:rPr>
        <w:tab/>
        <w:t/>
      </w:r>
      <w:r>
        <w:rPr>
          <w:sz w:val="28"/>
          <w:lang w:val="en-IN"/>
        </w:rPr>
        <w:tab/>
        <w:t xml:space="preserve">   23</w:t>
      </w:r>
    </w:p>
    <w:p>
      <w:pPr>
        <w:pStyle w:val="14"/>
        <w:numPr>
          <w:ilvl w:val="2"/>
          <w:numId w:val="2"/>
        </w:numPr>
        <w:tabs>
          <w:tab w:val="left" w:pos="3396"/>
          <w:tab w:val="left" w:pos="3397"/>
        </w:tabs>
        <w:spacing w:before="159" w:after="0" w:line="240" w:lineRule="auto"/>
        <w:ind w:left="3397" w:right="0" w:hanging="900"/>
        <w:jc w:val="left"/>
        <w:rPr>
          <w:sz w:val="28"/>
        </w:rPr>
      </w:pPr>
      <w:r>
        <w:rPr>
          <w:sz w:val="28"/>
        </w:rPr>
        <w:t>System architecture</w:t>
      </w:r>
      <w:r>
        <w:rPr>
          <w:spacing w:val="-1"/>
          <w:sz w:val="28"/>
        </w:rPr>
        <w:t xml:space="preserve"> </w:t>
      </w:r>
      <w:r>
        <w:rPr>
          <w:sz w:val="28"/>
        </w:rPr>
        <w:t>diagram</w:t>
      </w:r>
      <w:r>
        <w:rPr>
          <w:sz w:val="28"/>
          <w:lang w:val="en-IN"/>
        </w:rPr>
        <w:tab/>
        <w:t/>
      </w:r>
      <w:r>
        <w:rPr>
          <w:sz w:val="28"/>
          <w:lang w:val="en-IN"/>
        </w:rPr>
        <w:tab/>
        <w:t/>
      </w:r>
      <w:r>
        <w:rPr>
          <w:sz w:val="28"/>
          <w:lang w:val="en-IN"/>
        </w:rPr>
        <w:tab/>
        <w:t xml:space="preserve">   24</w:t>
      </w:r>
    </w:p>
    <w:p>
      <w:pPr>
        <w:pStyle w:val="14"/>
        <w:numPr>
          <w:ilvl w:val="1"/>
          <w:numId w:val="2"/>
        </w:numPr>
        <w:tabs>
          <w:tab w:val="left" w:pos="3396"/>
          <w:tab w:val="left" w:pos="3397"/>
        </w:tabs>
        <w:spacing w:before="160" w:after="0" w:line="240" w:lineRule="auto"/>
        <w:ind w:left="3397" w:right="0" w:hanging="1392"/>
        <w:jc w:val="left"/>
        <w:rPr>
          <w:sz w:val="28"/>
        </w:rPr>
      </w:pPr>
      <w:r>
        <w:rPr>
          <w:sz w:val="28"/>
        </w:rPr>
        <w:t>DATABASE DESIGN</w:t>
      </w:r>
      <w:r>
        <w:rPr>
          <w:sz w:val="28"/>
          <w:lang w:val="en-IN"/>
        </w:rPr>
        <w:tab/>
        <w:t/>
      </w:r>
      <w:r>
        <w:rPr>
          <w:sz w:val="28"/>
          <w:lang w:val="en-IN"/>
        </w:rPr>
        <w:tab/>
        <w:t/>
      </w:r>
      <w:r>
        <w:rPr>
          <w:sz w:val="28"/>
          <w:lang w:val="en-IN"/>
        </w:rPr>
        <w:tab/>
        <w:t/>
      </w:r>
      <w:r>
        <w:rPr>
          <w:sz w:val="28"/>
          <w:lang w:val="en-IN"/>
        </w:rPr>
        <w:tab/>
        <w:t xml:space="preserve">   24</w:t>
      </w:r>
    </w:p>
    <w:p>
      <w:pPr>
        <w:pStyle w:val="3"/>
        <w:numPr>
          <w:ilvl w:val="0"/>
          <w:numId w:val="2"/>
        </w:numPr>
        <w:tabs>
          <w:tab w:val="left" w:pos="2004"/>
          <w:tab w:val="left" w:pos="2005"/>
          <w:tab w:val="left" w:pos="8824"/>
        </w:tabs>
        <w:spacing w:before="161" w:after="0" w:line="240" w:lineRule="auto"/>
        <w:ind w:left="2005" w:right="0" w:hanging="1043"/>
        <w:jc w:val="left"/>
        <w:rPr>
          <w:b w:val="0"/>
        </w:rPr>
      </w:pPr>
      <w:r>
        <w:pict>
          <v:shape id="_x0000_s1027" o:spid="_x0000_s1027" o:spt="202" type="#_x0000_t202" style="position:absolute;left:0pt;margin-left:181.75pt;margin-top:32.7pt;height:255.85pt;width:360.15pt;mso-position-horizontal-relative:page;z-index:15729664;mso-width-relative:page;mso-height-relative:page;" filled="f" stroked="f" coordsize="21600,21600">
            <v:path/>
            <v:fill on="f" focussize="0,0"/>
            <v:stroke on="f" joinstyle="miter"/>
            <v:imagedata o:title=""/>
            <o:lock v:ext="edit"/>
            <v:textbox inset="0mm,0mm,0mm,0mm">
              <w:txbxContent>
                <w:tbl>
                  <w:tblPr>
                    <w:tblStyle w:val="12"/>
                    <w:tblW w:w="7204"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7"/>
                    <w:gridCol w:w="835"/>
                    <w:gridCol w:w="4619"/>
                    <w:gridCol w:w="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7" w:hRule="atLeast"/>
                    </w:trPr>
                    <w:tc>
                      <w:tcPr>
                        <w:tcW w:w="437" w:type="dxa"/>
                      </w:tcPr>
                      <w:p>
                        <w:pPr>
                          <w:pStyle w:val="15"/>
                          <w:spacing w:before="0" w:line="311" w:lineRule="exact"/>
                          <w:ind w:left="30" w:right="16"/>
                          <w:jc w:val="center"/>
                          <w:rPr>
                            <w:sz w:val="28"/>
                          </w:rPr>
                        </w:pPr>
                        <w:r>
                          <w:rPr>
                            <w:sz w:val="28"/>
                          </w:rPr>
                          <w:t>4.1</w:t>
                        </w:r>
                      </w:p>
                    </w:tc>
                    <w:tc>
                      <w:tcPr>
                        <w:tcW w:w="835" w:type="dxa"/>
                      </w:tcPr>
                      <w:p>
                        <w:pPr>
                          <w:pStyle w:val="15"/>
                          <w:spacing w:before="0"/>
                          <w:rPr>
                            <w:sz w:val="28"/>
                          </w:rPr>
                        </w:pPr>
                      </w:p>
                    </w:tc>
                    <w:tc>
                      <w:tcPr>
                        <w:tcW w:w="4619" w:type="dxa"/>
                      </w:tcPr>
                      <w:p>
                        <w:pPr>
                          <w:pStyle w:val="15"/>
                          <w:spacing w:before="0" w:line="311" w:lineRule="exact"/>
                          <w:ind w:left="170"/>
                          <w:rPr>
                            <w:sz w:val="28"/>
                          </w:rPr>
                        </w:pPr>
                        <w:r>
                          <w:rPr>
                            <w:sz w:val="28"/>
                          </w:rPr>
                          <w:t>MODULE DESCRIPTIONS</w:t>
                        </w:r>
                      </w:p>
                    </w:tc>
                    <w:tc>
                      <w:tcPr>
                        <w:tcW w:w="1313" w:type="dxa"/>
                      </w:tcPr>
                      <w:p>
                        <w:pPr>
                          <w:pStyle w:val="15"/>
                          <w:spacing w:before="0" w:line="311" w:lineRule="exact"/>
                          <w:ind w:right="50"/>
                          <w:jc w:val="right"/>
                          <w:rPr>
                            <w:sz w:val="28"/>
                            <w:lang w:val="en-IN"/>
                          </w:rPr>
                        </w:pPr>
                        <w:r>
                          <w:rPr>
                            <w:sz w:val="28"/>
                          </w:rPr>
                          <w:t>2</w:t>
                        </w:r>
                        <w:r>
                          <w:rPr>
                            <w:sz w:val="28"/>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437" w:type="dxa"/>
                      </w:tcPr>
                      <w:p>
                        <w:pPr>
                          <w:pStyle w:val="15"/>
                          <w:spacing w:before="0"/>
                          <w:rPr>
                            <w:sz w:val="28"/>
                          </w:rPr>
                        </w:pPr>
                      </w:p>
                    </w:tc>
                    <w:tc>
                      <w:tcPr>
                        <w:tcW w:w="835" w:type="dxa"/>
                      </w:tcPr>
                      <w:p>
                        <w:pPr>
                          <w:pStyle w:val="15"/>
                          <w:spacing w:before="75"/>
                          <w:ind w:right="168"/>
                          <w:jc w:val="right"/>
                          <w:rPr>
                            <w:sz w:val="28"/>
                          </w:rPr>
                        </w:pPr>
                        <w:r>
                          <w:rPr>
                            <w:sz w:val="28"/>
                          </w:rPr>
                          <w:t>4.1.1</w:t>
                        </w:r>
                      </w:p>
                    </w:tc>
                    <w:tc>
                      <w:tcPr>
                        <w:tcW w:w="4619" w:type="dxa"/>
                      </w:tcPr>
                      <w:p>
                        <w:pPr>
                          <w:pStyle w:val="15"/>
                          <w:spacing w:before="75"/>
                          <w:ind w:left="170"/>
                          <w:rPr>
                            <w:sz w:val="28"/>
                          </w:rPr>
                        </w:pPr>
                        <w:r>
                          <w:rPr>
                            <w:sz w:val="28"/>
                          </w:rPr>
                          <w:t>Face enrolment module</w:t>
                        </w:r>
                      </w:p>
                    </w:tc>
                    <w:tc>
                      <w:tcPr>
                        <w:tcW w:w="1313" w:type="dxa"/>
                      </w:tcPr>
                      <w:p>
                        <w:pPr>
                          <w:pStyle w:val="15"/>
                          <w:spacing w:before="75"/>
                          <w:ind w:right="50"/>
                          <w:jc w:val="right"/>
                          <w:rPr>
                            <w:sz w:val="28"/>
                            <w:lang w:val="en-IN"/>
                          </w:rPr>
                        </w:pPr>
                        <w:r>
                          <w:rPr>
                            <w:sz w:val="28"/>
                          </w:rPr>
                          <w:t>2</w:t>
                        </w:r>
                        <w:r>
                          <w:rPr>
                            <w:sz w:val="28"/>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1" w:hRule="atLeast"/>
                    </w:trPr>
                    <w:tc>
                      <w:tcPr>
                        <w:tcW w:w="437" w:type="dxa"/>
                      </w:tcPr>
                      <w:p>
                        <w:pPr>
                          <w:pStyle w:val="15"/>
                          <w:spacing w:before="0"/>
                          <w:rPr>
                            <w:sz w:val="28"/>
                          </w:rPr>
                        </w:pPr>
                      </w:p>
                    </w:tc>
                    <w:tc>
                      <w:tcPr>
                        <w:tcW w:w="835" w:type="dxa"/>
                      </w:tcPr>
                      <w:p>
                        <w:pPr>
                          <w:pStyle w:val="15"/>
                          <w:spacing w:before="73"/>
                          <w:ind w:right="168"/>
                          <w:jc w:val="right"/>
                          <w:rPr>
                            <w:sz w:val="28"/>
                          </w:rPr>
                        </w:pPr>
                        <w:r>
                          <w:rPr>
                            <w:sz w:val="28"/>
                          </w:rPr>
                          <w:t>4.1.2</w:t>
                        </w:r>
                      </w:p>
                    </w:tc>
                    <w:tc>
                      <w:tcPr>
                        <w:tcW w:w="4619" w:type="dxa"/>
                      </w:tcPr>
                      <w:p>
                        <w:pPr>
                          <w:pStyle w:val="15"/>
                          <w:spacing w:before="73"/>
                          <w:ind w:left="170"/>
                          <w:rPr>
                            <w:sz w:val="28"/>
                          </w:rPr>
                        </w:pPr>
                        <w:r>
                          <w:rPr>
                            <w:sz w:val="28"/>
                          </w:rPr>
                          <w:t>Payment module</w:t>
                        </w:r>
                      </w:p>
                    </w:tc>
                    <w:tc>
                      <w:tcPr>
                        <w:tcW w:w="1313" w:type="dxa"/>
                      </w:tcPr>
                      <w:p>
                        <w:pPr>
                          <w:pStyle w:val="15"/>
                          <w:spacing w:before="73"/>
                          <w:ind w:right="50"/>
                          <w:jc w:val="right"/>
                          <w:rPr>
                            <w:sz w:val="28"/>
                            <w:lang w:val="en-IN"/>
                          </w:rPr>
                        </w:pPr>
                        <w:r>
                          <w:rPr>
                            <w:sz w:val="28"/>
                          </w:rPr>
                          <w:t>3</w:t>
                        </w:r>
                        <w:r>
                          <w:rPr>
                            <w:sz w:val="28"/>
                            <w:lang w:val="en-I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437" w:type="dxa"/>
                      </w:tcPr>
                      <w:p>
                        <w:pPr>
                          <w:pStyle w:val="15"/>
                          <w:ind w:left="30" w:right="16"/>
                          <w:jc w:val="center"/>
                          <w:rPr>
                            <w:sz w:val="28"/>
                          </w:rPr>
                        </w:pPr>
                        <w:r>
                          <w:rPr>
                            <w:sz w:val="28"/>
                          </w:rPr>
                          <w:t>4.2</w:t>
                        </w:r>
                      </w:p>
                    </w:tc>
                    <w:tc>
                      <w:tcPr>
                        <w:tcW w:w="835" w:type="dxa"/>
                      </w:tcPr>
                      <w:p>
                        <w:pPr>
                          <w:pStyle w:val="15"/>
                          <w:spacing w:before="0"/>
                          <w:rPr>
                            <w:sz w:val="28"/>
                          </w:rPr>
                        </w:pPr>
                      </w:p>
                    </w:tc>
                    <w:tc>
                      <w:tcPr>
                        <w:tcW w:w="4619" w:type="dxa"/>
                      </w:tcPr>
                      <w:p>
                        <w:pPr>
                          <w:pStyle w:val="15"/>
                          <w:ind w:left="170"/>
                          <w:rPr>
                            <w:sz w:val="28"/>
                          </w:rPr>
                        </w:pPr>
                        <w:r>
                          <w:rPr>
                            <w:sz w:val="28"/>
                          </w:rPr>
                          <w:t>STEPS FOR TRANSACTION</w:t>
                        </w:r>
                      </w:p>
                    </w:tc>
                    <w:tc>
                      <w:tcPr>
                        <w:tcW w:w="1313" w:type="dxa"/>
                      </w:tcPr>
                      <w:p>
                        <w:pPr>
                          <w:pStyle w:val="15"/>
                          <w:spacing w:before="0"/>
                          <w:rPr>
                            <w:sz w:val="28"/>
                            <w:lang w:val="en-IN"/>
                          </w:rPr>
                        </w:pPr>
                        <w:r>
                          <w:rPr>
                            <w:sz w:val="28"/>
                            <w:lang w:val="en-IN"/>
                          </w:rPr>
                          <w:t xml:space="preserve">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437" w:type="dxa"/>
                      </w:tcPr>
                      <w:p>
                        <w:pPr>
                          <w:pStyle w:val="15"/>
                          <w:spacing w:before="75"/>
                          <w:ind w:left="30" w:right="16"/>
                          <w:jc w:val="center"/>
                          <w:rPr>
                            <w:sz w:val="28"/>
                          </w:rPr>
                        </w:pPr>
                        <w:r>
                          <w:rPr>
                            <w:sz w:val="28"/>
                          </w:rPr>
                          <w:t>4.3</w:t>
                        </w:r>
                      </w:p>
                    </w:tc>
                    <w:tc>
                      <w:tcPr>
                        <w:tcW w:w="835" w:type="dxa"/>
                      </w:tcPr>
                      <w:p>
                        <w:pPr>
                          <w:pStyle w:val="15"/>
                          <w:spacing w:before="0"/>
                          <w:rPr>
                            <w:sz w:val="28"/>
                          </w:rPr>
                        </w:pPr>
                      </w:p>
                    </w:tc>
                    <w:tc>
                      <w:tcPr>
                        <w:tcW w:w="4619" w:type="dxa"/>
                      </w:tcPr>
                      <w:p>
                        <w:pPr>
                          <w:pStyle w:val="15"/>
                          <w:spacing w:before="75"/>
                          <w:ind w:left="170"/>
                          <w:rPr>
                            <w:sz w:val="28"/>
                          </w:rPr>
                        </w:pPr>
                        <w:r>
                          <w:rPr>
                            <w:sz w:val="28"/>
                          </w:rPr>
                          <w:t>TESTING</w:t>
                        </w:r>
                      </w:p>
                    </w:tc>
                    <w:tc>
                      <w:tcPr>
                        <w:tcW w:w="1313" w:type="dxa"/>
                      </w:tcPr>
                      <w:p>
                        <w:pPr>
                          <w:pStyle w:val="15"/>
                          <w:spacing w:before="75"/>
                          <w:ind w:right="50"/>
                          <w:jc w:val="right"/>
                          <w:rPr>
                            <w:sz w:val="28"/>
                          </w:rPr>
                        </w:pPr>
                        <w:r>
                          <w:rPr>
                            <w:sz w:val="28"/>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437" w:type="dxa"/>
                      </w:tcPr>
                      <w:p>
                        <w:pPr>
                          <w:pStyle w:val="15"/>
                          <w:spacing w:before="0"/>
                          <w:rPr>
                            <w:sz w:val="28"/>
                          </w:rPr>
                        </w:pPr>
                      </w:p>
                    </w:tc>
                    <w:tc>
                      <w:tcPr>
                        <w:tcW w:w="835" w:type="dxa"/>
                      </w:tcPr>
                      <w:p>
                        <w:pPr>
                          <w:pStyle w:val="15"/>
                          <w:spacing w:before="75"/>
                          <w:ind w:left="35"/>
                          <w:rPr>
                            <w:sz w:val="28"/>
                          </w:rPr>
                        </w:pPr>
                        <w:r>
                          <w:rPr>
                            <w:sz w:val="28"/>
                          </w:rPr>
                          <w:t>4.3.1</w:t>
                        </w:r>
                      </w:p>
                    </w:tc>
                    <w:tc>
                      <w:tcPr>
                        <w:tcW w:w="4619" w:type="dxa"/>
                      </w:tcPr>
                      <w:p>
                        <w:pPr>
                          <w:pStyle w:val="15"/>
                          <w:spacing w:before="75"/>
                          <w:ind w:left="170"/>
                          <w:rPr>
                            <w:sz w:val="28"/>
                          </w:rPr>
                        </w:pPr>
                        <w:r>
                          <w:rPr>
                            <w:sz w:val="28"/>
                          </w:rPr>
                          <w:t>System testing</w:t>
                        </w:r>
                      </w:p>
                    </w:tc>
                    <w:tc>
                      <w:tcPr>
                        <w:tcW w:w="1313" w:type="dxa"/>
                      </w:tcPr>
                      <w:p>
                        <w:pPr>
                          <w:pStyle w:val="15"/>
                          <w:spacing w:before="75"/>
                          <w:ind w:right="50"/>
                          <w:jc w:val="right"/>
                          <w:rPr>
                            <w:sz w:val="28"/>
                          </w:rPr>
                        </w:pPr>
                        <w:r>
                          <w:rPr>
                            <w:sz w:val="28"/>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1" w:hRule="atLeast"/>
                    </w:trPr>
                    <w:tc>
                      <w:tcPr>
                        <w:tcW w:w="437" w:type="dxa"/>
                      </w:tcPr>
                      <w:p>
                        <w:pPr>
                          <w:pStyle w:val="15"/>
                          <w:spacing w:before="0"/>
                          <w:rPr>
                            <w:sz w:val="28"/>
                          </w:rPr>
                        </w:pPr>
                      </w:p>
                    </w:tc>
                    <w:tc>
                      <w:tcPr>
                        <w:tcW w:w="835" w:type="dxa"/>
                      </w:tcPr>
                      <w:p>
                        <w:pPr>
                          <w:pStyle w:val="15"/>
                          <w:ind w:left="37"/>
                          <w:rPr>
                            <w:sz w:val="28"/>
                          </w:rPr>
                        </w:pPr>
                        <w:r>
                          <w:rPr>
                            <w:sz w:val="28"/>
                          </w:rPr>
                          <w:t>4.2.2</w:t>
                        </w:r>
                      </w:p>
                    </w:tc>
                    <w:tc>
                      <w:tcPr>
                        <w:tcW w:w="4619" w:type="dxa"/>
                      </w:tcPr>
                      <w:p>
                        <w:pPr>
                          <w:pStyle w:val="15"/>
                          <w:ind w:left="170"/>
                          <w:rPr>
                            <w:sz w:val="28"/>
                          </w:rPr>
                        </w:pPr>
                        <w:r>
                          <w:rPr>
                            <w:sz w:val="28"/>
                          </w:rPr>
                          <w:t>Unit testing</w:t>
                        </w:r>
                      </w:p>
                    </w:tc>
                    <w:tc>
                      <w:tcPr>
                        <w:tcW w:w="1313" w:type="dxa"/>
                      </w:tcPr>
                      <w:p>
                        <w:pPr>
                          <w:pStyle w:val="15"/>
                          <w:ind w:right="50"/>
                          <w:jc w:val="right"/>
                          <w:rPr>
                            <w:sz w:val="28"/>
                          </w:rPr>
                        </w:pPr>
                        <w:r>
                          <w:rPr>
                            <w:sz w:val="28"/>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5" w:hRule="atLeast"/>
                    </w:trPr>
                    <w:tc>
                      <w:tcPr>
                        <w:tcW w:w="437" w:type="dxa"/>
                      </w:tcPr>
                      <w:p>
                        <w:pPr>
                          <w:pStyle w:val="15"/>
                          <w:spacing w:before="0"/>
                          <w:rPr>
                            <w:sz w:val="28"/>
                          </w:rPr>
                        </w:pPr>
                      </w:p>
                    </w:tc>
                    <w:tc>
                      <w:tcPr>
                        <w:tcW w:w="835" w:type="dxa"/>
                      </w:tcPr>
                      <w:p>
                        <w:pPr>
                          <w:pStyle w:val="15"/>
                          <w:spacing w:before="73" w:line="302" w:lineRule="exact"/>
                          <w:ind w:left="37"/>
                          <w:rPr>
                            <w:sz w:val="28"/>
                          </w:rPr>
                        </w:pPr>
                        <w:r>
                          <w:rPr>
                            <w:sz w:val="28"/>
                          </w:rPr>
                          <w:t>4.2.3</w:t>
                        </w:r>
                      </w:p>
                    </w:tc>
                    <w:tc>
                      <w:tcPr>
                        <w:tcW w:w="4619" w:type="dxa"/>
                      </w:tcPr>
                      <w:p>
                        <w:pPr>
                          <w:pStyle w:val="15"/>
                          <w:spacing w:before="73" w:line="302" w:lineRule="exact"/>
                          <w:ind w:left="170"/>
                          <w:rPr>
                            <w:sz w:val="28"/>
                          </w:rPr>
                        </w:pPr>
                        <w:r>
                          <w:rPr>
                            <w:sz w:val="28"/>
                          </w:rPr>
                          <w:t>Software testing</w:t>
                        </w:r>
                      </w:p>
                    </w:tc>
                    <w:tc>
                      <w:tcPr>
                        <w:tcW w:w="1313" w:type="dxa"/>
                      </w:tcPr>
                      <w:p>
                        <w:pPr>
                          <w:pStyle w:val="15"/>
                          <w:spacing w:before="73" w:line="302" w:lineRule="exact"/>
                          <w:ind w:right="50"/>
                          <w:jc w:val="right"/>
                          <w:rPr>
                            <w:sz w:val="28"/>
                          </w:rPr>
                        </w:pPr>
                        <w:r>
                          <w:rPr>
                            <w:sz w:val="28"/>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4" w:hRule="atLeast"/>
                    </w:trPr>
                    <w:tc>
                      <w:tcPr>
                        <w:tcW w:w="7204" w:type="dxa"/>
                        <w:gridSpan w:val="4"/>
                      </w:tcPr>
                      <w:p>
                        <w:pPr>
                          <w:pStyle w:val="15"/>
                          <w:tabs>
                            <w:tab w:val="right" w:pos="7152"/>
                          </w:tabs>
                          <w:spacing w:before="162" w:line="302" w:lineRule="exact"/>
                          <w:ind w:left="50"/>
                          <w:rPr>
                            <w:sz w:val="28"/>
                          </w:rPr>
                        </w:pPr>
                        <w:r>
                          <w:rPr>
                            <w:b/>
                            <w:sz w:val="28"/>
                          </w:rPr>
                          <w:t>CONCLUSION AND</w:t>
                        </w:r>
                        <w:r>
                          <w:rPr>
                            <w:b/>
                            <w:spacing w:val="-5"/>
                            <w:sz w:val="28"/>
                          </w:rPr>
                          <w:t xml:space="preserve"> </w:t>
                        </w:r>
                        <w:r>
                          <w:rPr>
                            <w:b/>
                            <w:sz w:val="28"/>
                          </w:rPr>
                          <w:t>FUTURE</w:t>
                        </w:r>
                        <w:r>
                          <w:rPr>
                            <w:b/>
                            <w:spacing w:val="-1"/>
                            <w:sz w:val="28"/>
                          </w:rPr>
                          <w:t xml:space="preserve"> </w:t>
                        </w:r>
                        <w:r>
                          <w:rPr>
                            <w:b/>
                            <w:sz w:val="28"/>
                          </w:rPr>
                          <w:t>ENHANCEMENT</w:t>
                        </w:r>
                        <w:r>
                          <w:rPr>
                            <w:b/>
                            <w:sz w:val="28"/>
                          </w:rPr>
                          <w:tab/>
                        </w:r>
                        <w:r>
                          <w:rPr>
                            <w:sz w:val="28"/>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7" w:hRule="atLeast"/>
                    </w:trPr>
                    <w:tc>
                      <w:tcPr>
                        <w:tcW w:w="5891" w:type="dxa"/>
                        <w:gridSpan w:val="3"/>
                      </w:tcPr>
                      <w:p>
                        <w:pPr>
                          <w:pStyle w:val="15"/>
                          <w:tabs>
                            <w:tab w:val="left" w:pos="1441"/>
                          </w:tabs>
                          <w:spacing w:before="160"/>
                          <w:ind w:left="50"/>
                          <w:rPr>
                            <w:sz w:val="28"/>
                          </w:rPr>
                        </w:pPr>
                        <w:r>
                          <w:rPr>
                            <w:sz w:val="28"/>
                          </w:rPr>
                          <w:t>5.1</w:t>
                        </w:r>
                        <w:r>
                          <w:rPr>
                            <w:sz w:val="28"/>
                          </w:rPr>
                          <w:tab/>
                        </w:r>
                        <w:r>
                          <w:rPr>
                            <w:sz w:val="28"/>
                          </w:rPr>
                          <w:t>CONCLUSION</w:t>
                        </w:r>
                      </w:p>
                    </w:tc>
                    <w:tc>
                      <w:tcPr>
                        <w:tcW w:w="1313" w:type="dxa"/>
                      </w:tcPr>
                      <w:p>
                        <w:pPr>
                          <w:pStyle w:val="15"/>
                          <w:spacing w:before="160"/>
                          <w:ind w:right="50"/>
                          <w:jc w:val="right"/>
                          <w:rPr>
                            <w:sz w:val="28"/>
                          </w:rPr>
                        </w:pPr>
                        <w:r>
                          <w:rPr>
                            <w:sz w:val="28"/>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5" w:hRule="atLeast"/>
                    </w:trPr>
                    <w:tc>
                      <w:tcPr>
                        <w:tcW w:w="5891" w:type="dxa"/>
                        <w:gridSpan w:val="3"/>
                      </w:tcPr>
                      <w:p>
                        <w:pPr>
                          <w:pStyle w:val="15"/>
                          <w:tabs>
                            <w:tab w:val="left" w:pos="1441"/>
                          </w:tabs>
                          <w:spacing w:before="63" w:line="302" w:lineRule="exact"/>
                          <w:ind w:left="50"/>
                          <w:rPr>
                            <w:sz w:val="28"/>
                          </w:rPr>
                        </w:pPr>
                        <w:r>
                          <w:rPr>
                            <w:sz w:val="28"/>
                          </w:rPr>
                          <w:t>5.2</w:t>
                        </w:r>
                        <w:r>
                          <w:rPr>
                            <w:sz w:val="28"/>
                          </w:rPr>
                          <w:tab/>
                        </w:r>
                        <w:r>
                          <w:rPr>
                            <w:sz w:val="28"/>
                          </w:rPr>
                          <w:t>FUTURE</w:t>
                        </w:r>
                        <w:r>
                          <w:rPr>
                            <w:spacing w:val="-4"/>
                            <w:sz w:val="28"/>
                          </w:rPr>
                          <w:t xml:space="preserve"> </w:t>
                        </w:r>
                        <w:r>
                          <w:rPr>
                            <w:sz w:val="28"/>
                          </w:rPr>
                          <w:t>ENHANCEMENT</w:t>
                        </w:r>
                      </w:p>
                    </w:tc>
                    <w:tc>
                      <w:tcPr>
                        <w:tcW w:w="1313" w:type="dxa"/>
                      </w:tcPr>
                      <w:p>
                        <w:pPr>
                          <w:pStyle w:val="15"/>
                          <w:spacing w:before="63" w:line="302" w:lineRule="exact"/>
                          <w:ind w:right="50"/>
                          <w:jc w:val="right"/>
                          <w:rPr>
                            <w:sz w:val="28"/>
                            <w:lang w:val="en-IN"/>
                          </w:rPr>
                        </w:pPr>
                        <w:r>
                          <w:rPr>
                            <w:sz w:val="28"/>
                            <w:lang w:val="en-IN"/>
                          </w:rPr>
                          <w:t>40</w:t>
                        </w:r>
                      </w:p>
                    </w:tc>
                  </w:tr>
                </w:tbl>
                <w:p>
                  <w:pPr>
                    <w:pStyle w:val="4"/>
                  </w:pPr>
                </w:p>
              </w:txbxContent>
            </v:textbox>
          </v:shape>
        </w:pict>
      </w:r>
      <w:r>
        <w:t>SYTEM IMPLEMENTATION</w:t>
      </w:r>
      <w:r>
        <w:rPr>
          <w:spacing w:val="-12"/>
        </w:rPr>
        <w:t xml:space="preserve"> </w:t>
      </w:r>
      <w:r>
        <w:t>AND</w:t>
      </w:r>
      <w:r>
        <w:rPr>
          <w:spacing w:val="-1"/>
        </w:rPr>
        <w:t xml:space="preserve"> </w:t>
      </w:r>
      <w:r>
        <w:t>TESTING</w:t>
      </w:r>
      <w:r>
        <w:tab/>
      </w:r>
      <w:r>
        <w:rPr>
          <w:b w:val="0"/>
        </w:rPr>
        <w:t>2</w:t>
      </w:r>
      <w:r>
        <w:rPr>
          <w:b w:val="0"/>
          <w:lang w:val="en-IN"/>
        </w:rPr>
        <w:t>7</w:t>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spacing w:before="228"/>
        <w:ind w:left="962" w:right="0" w:firstLine="0"/>
        <w:jc w:val="left"/>
        <w:rPr>
          <w:b/>
          <w:sz w:val="28"/>
        </w:rPr>
      </w:pPr>
      <w:r>
        <w:rPr>
          <w:b/>
          <w:w w:val="100"/>
          <w:sz w:val="28"/>
        </w:rPr>
        <w:t>5</w:t>
      </w:r>
    </w:p>
    <w:p>
      <w:pPr>
        <w:pStyle w:val="4"/>
        <w:rPr>
          <w:b/>
          <w:sz w:val="30"/>
        </w:rPr>
      </w:pPr>
    </w:p>
    <w:p>
      <w:pPr>
        <w:pStyle w:val="4"/>
        <w:rPr>
          <w:b/>
          <w:sz w:val="30"/>
        </w:rPr>
      </w:pPr>
    </w:p>
    <w:p>
      <w:pPr>
        <w:tabs>
          <w:tab w:val="left" w:pos="8819"/>
        </w:tabs>
        <w:spacing w:before="260"/>
        <w:ind w:left="1699" w:right="0" w:firstLine="0"/>
        <w:jc w:val="left"/>
        <w:rPr>
          <w:sz w:val="28"/>
          <w:lang w:val="en-IN"/>
        </w:rPr>
      </w:pPr>
      <w:r>
        <w:rPr>
          <w:b/>
          <w:sz w:val="28"/>
        </w:rPr>
        <w:t>REFERENCES</w:t>
      </w:r>
      <w:r>
        <w:rPr>
          <w:b/>
          <w:sz w:val="28"/>
        </w:rPr>
        <w:tab/>
      </w:r>
      <w:r>
        <w:rPr>
          <w:sz w:val="28"/>
        </w:rPr>
        <w:t>4</w:t>
      </w:r>
      <w:r>
        <w:rPr>
          <w:sz w:val="28"/>
          <w:lang w:val="en-IN"/>
        </w:rPr>
        <w:t>1</w:t>
      </w:r>
    </w:p>
    <w:p>
      <w:pPr>
        <w:spacing w:after="0"/>
        <w:jc w:val="left"/>
        <w:rPr>
          <w:sz w:val="28"/>
        </w:rPr>
        <w:sectPr>
          <w:pgSz w:w="11920" w:h="16850"/>
          <w:pgMar w:top="1600" w:right="240" w:bottom="280" w:left="1680" w:header="720" w:footer="720" w:gutter="0"/>
          <w:pgNumType w:fmt="upperRoman"/>
        </w:sectPr>
      </w:pPr>
    </w:p>
    <w:p>
      <w:pPr>
        <w:pStyle w:val="4"/>
        <w:spacing w:before="5"/>
        <w:rPr>
          <w:sz w:val="14"/>
        </w:rPr>
      </w:pPr>
    </w:p>
    <w:p>
      <w:pPr>
        <w:spacing w:before="89"/>
        <w:ind w:left="3185" w:right="0" w:firstLine="0"/>
        <w:jc w:val="left"/>
        <w:rPr>
          <w:b/>
          <w:sz w:val="28"/>
        </w:rPr>
      </w:pPr>
      <w:r>
        <w:rPr>
          <w:b/>
          <w:sz w:val="28"/>
        </w:rPr>
        <w:t>LIST OF TABLES</w:t>
      </w:r>
    </w:p>
    <w:p>
      <w:pPr>
        <w:pStyle w:val="4"/>
        <w:rPr>
          <w:b/>
          <w:sz w:val="20"/>
        </w:rPr>
      </w:pPr>
    </w:p>
    <w:p>
      <w:pPr>
        <w:pStyle w:val="4"/>
        <w:spacing w:before="1"/>
        <w:rPr>
          <w:b/>
          <w:sz w:val="19"/>
        </w:rPr>
      </w:pPr>
    </w:p>
    <w:tbl>
      <w:tblPr>
        <w:tblStyle w:val="12"/>
        <w:tblW w:w="8370" w:type="dxa"/>
        <w:tblInd w:w="5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89"/>
        <w:gridCol w:w="4992"/>
        <w:gridCol w:w="1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7" w:hRule="atLeast"/>
        </w:trPr>
        <w:tc>
          <w:tcPr>
            <w:tcW w:w="1889" w:type="dxa"/>
          </w:tcPr>
          <w:p>
            <w:pPr>
              <w:pStyle w:val="15"/>
              <w:spacing w:before="0" w:line="311" w:lineRule="exact"/>
              <w:ind w:right="227"/>
              <w:jc w:val="right"/>
              <w:rPr>
                <w:b/>
                <w:sz w:val="28"/>
              </w:rPr>
            </w:pPr>
            <w:r>
              <w:rPr>
                <w:b/>
                <w:sz w:val="28"/>
              </w:rPr>
              <w:t>TABLE NO</w:t>
            </w:r>
          </w:p>
        </w:tc>
        <w:tc>
          <w:tcPr>
            <w:tcW w:w="4992" w:type="dxa"/>
          </w:tcPr>
          <w:p>
            <w:pPr>
              <w:pStyle w:val="15"/>
              <w:spacing w:before="0" w:line="311" w:lineRule="exact"/>
              <w:ind w:left="1625"/>
              <w:rPr>
                <w:b/>
                <w:sz w:val="28"/>
              </w:rPr>
            </w:pPr>
            <w:r>
              <w:rPr>
                <w:b/>
                <w:sz w:val="28"/>
              </w:rPr>
              <w:t>TABLE NAME</w:t>
            </w:r>
          </w:p>
        </w:tc>
        <w:tc>
          <w:tcPr>
            <w:tcW w:w="1489" w:type="dxa"/>
          </w:tcPr>
          <w:p>
            <w:pPr>
              <w:pStyle w:val="15"/>
              <w:spacing w:before="0" w:line="311" w:lineRule="exact"/>
              <w:ind w:left="168"/>
              <w:rPr>
                <w:b/>
                <w:sz w:val="28"/>
              </w:rPr>
            </w:pPr>
            <w:r>
              <w:rPr>
                <w:b/>
                <w:sz w:val="28"/>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1" w:hRule="atLeast"/>
        </w:trPr>
        <w:tc>
          <w:tcPr>
            <w:tcW w:w="1889" w:type="dxa"/>
          </w:tcPr>
          <w:p>
            <w:pPr>
              <w:pStyle w:val="15"/>
              <w:spacing w:before="115"/>
              <w:ind w:left="638" w:right="650"/>
              <w:jc w:val="center"/>
              <w:rPr>
                <w:sz w:val="28"/>
              </w:rPr>
            </w:pPr>
            <w:r>
              <w:rPr>
                <w:sz w:val="28"/>
              </w:rPr>
              <w:t>3.2.1</w:t>
            </w:r>
          </w:p>
        </w:tc>
        <w:tc>
          <w:tcPr>
            <w:tcW w:w="4992" w:type="dxa"/>
          </w:tcPr>
          <w:p>
            <w:pPr>
              <w:pStyle w:val="15"/>
              <w:spacing w:before="115"/>
              <w:ind w:left="724"/>
              <w:rPr>
                <w:sz w:val="28"/>
              </w:rPr>
            </w:pPr>
            <w:r>
              <w:rPr>
                <w:sz w:val="28"/>
              </w:rPr>
              <w:t>Customer bank details</w:t>
            </w:r>
          </w:p>
        </w:tc>
        <w:tc>
          <w:tcPr>
            <w:tcW w:w="1489" w:type="dxa"/>
          </w:tcPr>
          <w:p>
            <w:pPr>
              <w:pStyle w:val="15"/>
              <w:spacing w:before="115"/>
              <w:ind w:left="647" w:right="522"/>
              <w:jc w:val="center"/>
              <w:rPr>
                <w:sz w:val="28"/>
                <w:lang w:val="en-IN"/>
              </w:rPr>
            </w:pPr>
            <w:r>
              <w:rPr>
                <w:sz w:val="28"/>
              </w:rPr>
              <w:t>2</w:t>
            </w:r>
            <w:r>
              <w:rPr>
                <w:sz w:val="28"/>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1" w:hRule="atLeast"/>
        </w:trPr>
        <w:tc>
          <w:tcPr>
            <w:tcW w:w="1889" w:type="dxa"/>
          </w:tcPr>
          <w:p>
            <w:pPr>
              <w:pStyle w:val="15"/>
              <w:spacing w:before="103"/>
              <w:ind w:left="638" w:right="650"/>
              <w:jc w:val="center"/>
              <w:rPr>
                <w:sz w:val="28"/>
              </w:rPr>
            </w:pPr>
            <w:r>
              <w:rPr>
                <w:sz w:val="28"/>
              </w:rPr>
              <w:t>3.2.2</w:t>
            </w:r>
          </w:p>
        </w:tc>
        <w:tc>
          <w:tcPr>
            <w:tcW w:w="4992" w:type="dxa"/>
          </w:tcPr>
          <w:p>
            <w:pPr>
              <w:pStyle w:val="15"/>
              <w:spacing w:before="103"/>
              <w:ind w:left="794"/>
              <w:rPr>
                <w:sz w:val="28"/>
              </w:rPr>
            </w:pPr>
            <w:r>
              <w:rPr>
                <w:sz w:val="28"/>
              </w:rPr>
              <w:t>Retailer bank details</w:t>
            </w:r>
          </w:p>
        </w:tc>
        <w:tc>
          <w:tcPr>
            <w:tcW w:w="1489" w:type="dxa"/>
          </w:tcPr>
          <w:p>
            <w:pPr>
              <w:pStyle w:val="15"/>
              <w:spacing w:before="103"/>
              <w:ind w:left="647" w:right="522"/>
              <w:jc w:val="center"/>
              <w:rPr>
                <w:sz w:val="28"/>
                <w:lang w:val="en-IN"/>
              </w:rPr>
            </w:pPr>
            <w:r>
              <w:rPr>
                <w:sz w:val="28"/>
              </w:rPr>
              <w:t>2</w:t>
            </w:r>
            <w:r>
              <w:rPr>
                <w:sz w:val="28"/>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30" w:hRule="atLeast"/>
        </w:trPr>
        <w:tc>
          <w:tcPr>
            <w:tcW w:w="1889" w:type="dxa"/>
          </w:tcPr>
          <w:p>
            <w:pPr>
              <w:pStyle w:val="15"/>
              <w:spacing w:before="0"/>
              <w:rPr>
                <w:sz w:val="28"/>
              </w:rPr>
            </w:pPr>
          </w:p>
        </w:tc>
        <w:tc>
          <w:tcPr>
            <w:tcW w:w="4992" w:type="dxa"/>
          </w:tcPr>
          <w:p>
            <w:pPr>
              <w:pStyle w:val="15"/>
              <w:spacing w:before="202"/>
              <w:ind w:left="852"/>
              <w:rPr>
                <w:b/>
                <w:sz w:val="32"/>
              </w:rPr>
            </w:pPr>
            <w:r>
              <w:rPr>
                <w:b/>
                <w:sz w:val="32"/>
              </w:rPr>
              <w:t>LIST OF FIGURES</w:t>
            </w:r>
          </w:p>
        </w:tc>
        <w:tc>
          <w:tcPr>
            <w:tcW w:w="1489" w:type="dxa"/>
          </w:tcPr>
          <w:p>
            <w:pPr>
              <w:pStyle w:val="15"/>
              <w:spacing w:before="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7" w:hRule="atLeast"/>
        </w:trPr>
        <w:tc>
          <w:tcPr>
            <w:tcW w:w="1889" w:type="dxa"/>
          </w:tcPr>
          <w:p>
            <w:pPr>
              <w:pStyle w:val="15"/>
              <w:spacing w:before="150"/>
              <w:ind w:right="186"/>
              <w:jc w:val="right"/>
              <w:rPr>
                <w:b/>
                <w:sz w:val="28"/>
              </w:rPr>
            </w:pPr>
            <w:r>
              <w:rPr>
                <w:b/>
                <w:sz w:val="28"/>
              </w:rPr>
              <w:t>FIGURE NO.</w:t>
            </w:r>
          </w:p>
        </w:tc>
        <w:tc>
          <w:tcPr>
            <w:tcW w:w="4992" w:type="dxa"/>
          </w:tcPr>
          <w:p>
            <w:pPr>
              <w:pStyle w:val="15"/>
              <w:spacing w:before="150"/>
              <w:ind w:left="1610"/>
              <w:rPr>
                <w:b/>
                <w:sz w:val="28"/>
              </w:rPr>
            </w:pPr>
            <w:r>
              <w:rPr>
                <w:b/>
                <w:sz w:val="28"/>
              </w:rPr>
              <w:t>FIGURE TITLE</w:t>
            </w:r>
          </w:p>
        </w:tc>
        <w:tc>
          <w:tcPr>
            <w:tcW w:w="1489" w:type="dxa"/>
          </w:tcPr>
          <w:p>
            <w:pPr>
              <w:pStyle w:val="15"/>
              <w:spacing w:before="150"/>
              <w:ind w:left="541"/>
              <w:rPr>
                <w:b/>
                <w:sz w:val="28"/>
              </w:rPr>
            </w:pPr>
            <w:r>
              <w:rPr>
                <w:b/>
                <w:sz w:val="28"/>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1889" w:type="dxa"/>
          </w:tcPr>
          <w:p>
            <w:pPr>
              <w:pStyle w:val="15"/>
              <w:spacing w:before="0"/>
              <w:rPr>
                <w:sz w:val="28"/>
              </w:rPr>
            </w:pPr>
          </w:p>
        </w:tc>
        <w:tc>
          <w:tcPr>
            <w:tcW w:w="4992" w:type="dxa"/>
          </w:tcPr>
          <w:p>
            <w:pPr>
              <w:pStyle w:val="15"/>
              <w:spacing w:before="0"/>
              <w:rPr>
                <w:sz w:val="28"/>
              </w:rPr>
            </w:pPr>
          </w:p>
        </w:tc>
        <w:tc>
          <w:tcPr>
            <w:tcW w:w="1489" w:type="dxa"/>
          </w:tcPr>
          <w:p>
            <w:pPr>
              <w:pStyle w:val="15"/>
              <w:ind w:left="685"/>
              <w:rPr>
                <w:b/>
                <w:sz w:val="28"/>
              </w:rPr>
            </w:pPr>
            <w:r>
              <w:rPr>
                <w:b/>
                <w:sz w:val="28"/>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1889" w:type="dxa"/>
          </w:tcPr>
          <w:p>
            <w:pPr>
              <w:pStyle w:val="15"/>
              <w:spacing w:before="75"/>
              <w:ind w:left="583" w:right="650"/>
              <w:jc w:val="center"/>
              <w:rPr>
                <w:sz w:val="28"/>
              </w:rPr>
            </w:pPr>
            <w:r>
              <w:rPr>
                <w:sz w:val="28"/>
              </w:rPr>
              <w:t>2.1</w:t>
            </w:r>
          </w:p>
        </w:tc>
        <w:tc>
          <w:tcPr>
            <w:tcW w:w="4992" w:type="dxa"/>
          </w:tcPr>
          <w:p>
            <w:pPr>
              <w:pStyle w:val="15"/>
              <w:spacing w:before="75"/>
              <w:ind w:left="187"/>
              <w:rPr>
                <w:sz w:val="28"/>
              </w:rPr>
            </w:pPr>
            <w:r>
              <w:rPr>
                <w:sz w:val="28"/>
              </w:rPr>
              <w:t>Components of system</w:t>
            </w:r>
          </w:p>
        </w:tc>
        <w:tc>
          <w:tcPr>
            <w:tcW w:w="1489" w:type="dxa"/>
          </w:tcPr>
          <w:p>
            <w:pPr>
              <w:pStyle w:val="15"/>
              <w:spacing w:before="75"/>
              <w:ind w:left="865"/>
              <w:rPr>
                <w:sz w:val="28"/>
                <w:lang w:val="en-IN"/>
              </w:rPr>
            </w:pPr>
            <w:r>
              <w:rPr>
                <w:sz w:val="28"/>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83" w:right="650"/>
              <w:jc w:val="center"/>
              <w:rPr>
                <w:sz w:val="28"/>
              </w:rPr>
            </w:pPr>
            <w:r>
              <w:rPr>
                <w:sz w:val="28"/>
              </w:rPr>
              <w:t>2.2</w:t>
            </w:r>
          </w:p>
        </w:tc>
        <w:tc>
          <w:tcPr>
            <w:tcW w:w="4992" w:type="dxa"/>
          </w:tcPr>
          <w:p>
            <w:pPr>
              <w:pStyle w:val="15"/>
              <w:ind w:left="187"/>
              <w:rPr>
                <w:sz w:val="28"/>
              </w:rPr>
            </w:pPr>
            <w:r>
              <w:rPr>
                <w:sz w:val="28"/>
              </w:rPr>
              <w:t>System life cycle</w:t>
            </w:r>
          </w:p>
        </w:tc>
        <w:tc>
          <w:tcPr>
            <w:tcW w:w="1489" w:type="dxa"/>
          </w:tcPr>
          <w:p>
            <w:pPr>
              <w:pStyle w:val="15"/>
              <w:ind w:left="865"/>
              <w:rPr>
                <w:sz w:val="28"/>
                <w:lang w:val="en-IN"/>
              </w:rPr>
            </w:pPr>
            <w:r>
              <w:rPr>
                <w:sz w:val="28"/>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74" w:right="650"/>
              <w:jc w:val="center"/>
              <w:rPr>
                <w:sz w:val="28"/>
              </w:rPr>
            </w:pPr>
            <w:r>
              <w:rPr>
                <w:sz w:val="28"/>
              </w:rPr>
              <w:t>2.3</w:t>
            </w:r>
          </w:p>
        </w:tc>
        <w:tc>
          <w:tcPr>
            <w:tcW w:w="4992" w:type="dxa"/>
          </w:tcPr>
          <w:p>
            <w:pPr>
              <w:pStyle w:val="15"/>
              <w:ind w:left="187"/>
              <w:rPr>
                <w:sz w:val="28"/>
              </w:rPr>
            </w:pPr>
            <w:r>
              <w:rPr>
                <w:sz w:val="28"/>
              </w:rPr>
              <w:t>Django architecture</w:t>
            </w:r>
          </w:p>
        </w:tc>
        <w:tc>
          <w:tcPr>
            <w:tcW w:w="1489" w:type="dxa"/>
          </w:tcPr>
          <w:p>
            <w:pPr>
              <w:pStyle w:val="15"/>
              <w:ind w:left="865"/>
              <w:rPr>
                <w:sz w:val="28"/>
                <w:lang w:val="en-IN"/>
              </w:rPr>
            </w:pPr>
            <w:r>
              <w:rPr>
                <w:sz w:val="28"/>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83" w:right="650"/>
              <w:jc w:val="center"/>
              <w:rPr>
                <w:sz w:val="28"/>
              </w:rPr>
            </w:pPr>
            <w:r>
              <w:rPr>
                <w:sz w:val="28"/>
              </w:rPr>
              <w:t>3.1</w:t>
            </w:r>
          </w:p>
        </w:tc>
        <w:tc>
          <w:tcPr>
            <w:tcW w:w="4992" w:type="dxa"/>
          </w:tcPr>
          <w:p>
            <w:pPr>
              <w:pStyle w:val="15"/>
              <w:ind w:left="187"/>
              <w:rPr>
                <w:sz w:val="28"/>
              </w:rPr>
            </w:pPr>
            <w:r>
              <w:rPr>
                <w:sz w:val="28"/>
              </w:rPr>
              <w:t>Use case diagram</w:t>
            </w:r>
          </w:p>
        </w:tc>
        <w:tc>
          <w:tcPr>
            <w:tcW w:w="1489" w:type="dxa"/>
          </w:tcPr>
          <w:p>
            <w:pPr>
              <w:pStyle w:val="15"/>
              <w:ind w:left="795"/>
              <w:rPr>
                <w:sz w:val="28"/>
                <w:lang w:val="en-IN"/>
              </w:rPr>
            </w:pPr>
            <w:r>
              <w:rPr>
                <w:sz w:val="28"/>
              </w:rPr>
              <w:t>1</w:t>
            </w:r>
            <w:r>
              <w:rPr>
                <w:sz w:val="28"/>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83" w:right="650"/>
              <w:jc w:val="center"/>
              <w:rPr>
                <w:sz w:val="28"/>
              </w:rPr>
            </w:pPr>
            <w:r>
              <w:rPr>
                <w:sz w:val="28"/>
              </w:rPr>
              <w:t>3.2</w:t>
            </w:r>
          </w:p>
        </w:tc>
        <w:tc>
          <w:tcPr>
            <w:tcW w:w="4992" w:type="dxa"/>
          </w:tcPr>
          <w:p>
            <w:pPr>
              <w:pStyle w:val="15"/>
              <w:ind w:left="187"/>
              <w:rPr>
                <w:sz w:val="28"/>
              </w:rPr>
            </w:pPr>
            <w:r>
              <w:rPr>
                <w:sz w:val="28"/>
              </w:rPr>
              <w:t>Class diagram</w:t>
            </w:r>
          </w:p>
        </w:tc>
        <w:tc>
          <w:tcPr>
            <w:tcW w:w="1489" w:type="dxa"/>
          </w:tcPr>
          <w:p>
            <w:pPr>
              <w:pStyle w:val="15"/>
              <w:ind w:left="795"/>
              <w:rPr>
                <w:sz w:val="28"/>
                <w:lang w:val="en-IN"/>
              </w:rPr>
            </w:pPr>
            <w:r>
              <w:rPr>
                <w:sz w:val="28"/>
              </w:rPr>
              <w:t>1</w:t>
            </w:r>
            <w:r>
              <w:rPr>
                <w:sz w:val="28"/>
                <w:lang w:val="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83" w:right="650"/>
              <w:jc w:val="center"/>
              <w:rPr>
                <w:sz w:val="28"/>
              </w:rPr>
            </w:pPr>
            <w:r>
              <w:rPr>
                <w:sz w:val="28"/>
              </w:rPr>
              <w:t>3.3</w:t>
            </w:r>
          </w:p>
        </w:tc>
        <w:tc>
          <w:tcPr>
            <w:tcW w:w="4992" w:type="dxa"/>
          </w:tcPr>
          <w:p>
            <w:pPr>
              <w:pStyle w:val="15"/>
              <w:ind w:left="187"/>
              <w:rPr>
                <w:sz w:val="28"/>
              </w:rPr>
            </w:pPr>
            <w:r>
              <w:rPr>
                <w:sz w:val="28"/>
              </w:rPr>
              <w:t>Activity diagram</w:t>
            </w:r>
          </w:p>
        </w:tc>
        <w:tc>
          <w:tcPr>
            <w:tcW w:w="1489" w:type="dxa"/>
          </w:tcPr>
          <w:p>
            <w:pPr>
              <w:pStyle w:val="15"/>
              <w:ind w:left="795"/>
              <w:rPr>
                <w:sz w:val="28"/>
                <w:lang w:val="en-IN"/>
              </w:rPr>
            </w:pPr>
            <w:r>
              <w:rPr>
                <w:sz w:val="28"/>
              </w:rPr>
              <w:t>1</w:t>
            </w:r>
            <w:r>
              <w:rPr>
                <w:sz w:val="28"/>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74" w:right="650"/>
              <w:jc w:val="center"/>
              <w:rPr>
                <w:sz w:val="28"/>
              </w:rPr>
            </w:pPr>
            <w:r>
              <w:rPr>
                <w:sz w:val="28"/>
              </w:rPr>
              <w:t>3.4</w:t>
            </w:r>
          </w:p>
        </w:tc>
        <w:tc>
          <w:tcPr>
            <w:tcW w:w="4992" w:type="dxa"/>
          </w:tcPr>
          <w:p>
            <w:pPr>
              <w:pStyle w:val="15"/>
              <w:ind w:left="187"/>
              <w:rPr>
                <w:sz w:val="28"/>
              </w:rPr>
            </w:pPr>
            <w:r>
              <w:rPr>
                <w:sz w:val="28"/>
              </w:rPr>
              <w:t>Sequence diagram</w:t>
            </w:r>
          </w:p>
        </w:tc>
        <w:tc>
          <w:tcPr>
            <w:tcW w:w="1489" w:type="dxa"/>
          </w:tcPr>
          <w:p>
            <w:pPr>
              <w:pStyle w:val="15"/>
              <w:ind w:left="795"/>
              <w:rPr>
                <w:sz w:val="28"/>
                <w:lang w:val="en-IN"/>
              </w:rPr>
            </w:pPr>
            <w:r>
              <w:rPr>
                <w:sz w:val="28"/>
                <w:lang w:val="en-IN"/>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16" w:right="650"/>
              <w:jc w:val="center"/>
              <w:rPr>
                <w:sz w:val="28"/>
              </w:rPr>
            </w:pPr>
            <w:r>
              <w:rPr>
                <w:sz w:val="28"/>
              </w:rPr>
              <w:t>3.5</w:t>
            </w:r>
          </w:p>
        </w:tc>
        <w:tc>
          <w:tcPr>
            <w:tcW w:w="4992" w:type="dxa"/>
          </w:tcPr>
          <w:p>
            <w:pPr>
              <w:pStyle w:val="15"/>
              <w:ind w:left="187"/>
              <w:rPr>
                <w:sz w:val="28"/>
              </w:rPr>
            </w:pPr>
            <w:r>
              <w:rPr>
                <w:sz w:val="28"/>
              </w:rPr>
              <w:t>Component diagram for face enrolment</w:t>
            </w:r>
          </w:p>
        </w:tc>
        <w:tc>
          <w:tcPr>
            <w:tcW w:w="1489" w:type="dxa"/>
          </w:tcPr>
          <w:p>
            <w:pPr>
              <w:pStyle w:val="15"/>
              <w:ind w:left="795"/>
              <w:rPr>
                <w:sz w:val="28"/>
                <w:lang w:val="en-IN"/>
              </w:rPr>
            </w:pPr>
            <w:r>
              <w:rPr>
                <w:sz w:val="28"/>
                <w:lang w:val="en-I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spacing w:before="0"/>
              <w:rPr>
                <w:sz w:val="28"/>
              </w:rPr>
            </w:pPr>
          </w:p>
        </w:tc>
        <w:tc>
          <w:tcPr>
            <w:tcW w:w="4992" w:type="dxa"/>
          </w:tcPr>
          <w:p>
            <w:pPr>
              <w:pStyle w:val="15"/>
              <w:ind w:left="187"/>
              <w:rPr>
                <w:sz w:val="28"/>
              </w:rPr>
            </w:pPr>
            <w:r>
              <w:rPr>
                <w:sz w:val="28"/>
              </w:rPr>
              <w:t>module</w:t>
            </w:r>
          </w:p>
        </w:tc>
        <w:tc>
          <w:tcPr>
            <w:tcW w:w="1489" w:type="dxa"/>
          </w:tcPr>
          <w:p>
            <w:pPr>
              <w:pStyle w:val="15"/>
              <w:spacing w:before="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16" w:right="650"/>
              <w:jc w:val="center"/>
              <w:rPr>
                <w:sz w:val="28"/>
              </w:rPr>
            </w:pPr>
            <w:r>
              <w:rPr>
                <w:sz w:val="28"/>
              </w:rPr>
              <w:t>3.6</w:t>
            </w:r>
          </w:p>
        </w:tc>
        <w:tc>
          <w:tcPr>
            <w:tcW w:w="4992" w:type="dxa"/>
          </w:tcPr>
          <w:p>
            <w:pPr>
              <w:pStyle w:val="15"/>
              <w:ind w:left="187"/>
              <w:rPr>
                <w:sz w:val="28"/>
              </w:rPr>
            </w:pPr>
            <w:r>
              <w:rPr>
                <w:sz w:val="28"/>
              </w:rPr>
              <w:t>Component diagram for payment module</w:t>
            </w:r>
          </w:p>
        </w:tc>
        <w:tc>
          <w:tcPr>
            <w:tcW w:w="1489" w:type="dxa"/>
          </w:tcPr>
          <w:p>
            <w:pPr>
              <w:pStyle w:val="15"/>
              <w:ind w:left="795"/>
              <w:rPr>
                <w:sz w:val="28"/>
                <w:lang w:val="en-IN"/>
              </w:rPr>
            </w:pPr>
            <w:r>
              <w:rPr>
                <w:sz w:val="28"/>
                <w:lang w:val="en-I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16" w:right="650"/>
              <w:jc w:val="center"/>
              <w:rPr>
                <w:sz w:val="28"/>
              </w:rPr>
            </w:pPr>
            <w:r>
              <w:rPr>
                <w:sz w:val="28"/>
              </w:rPr>
              <w:t>3.7</w:t>
            </w:r>
          </w:p>
        </w:tc>
        <w:tc>
          <w:tcPr>
            <w:tcW w:w="4992" w:type="dxa"/>
          </w:tcPr>
          <w:p>
            <w:pPr>
              <w:pStyle w:val="15"/>
              <w:ind w:left="187"/>
              <w:rPr>
                <w:sz w:val="28"/>
              </w:rPr>
            </w:pPr>
            <w:r>
              <w:rPr>
                <w:sz w:val="28"/>
              </w:rPr>
              <w:t>Collaboration diagram</w:t>
            </w:r>
          </w:p>
        </w:tc>
        <w:tc>
          <w:tcPr>
            <w:tcW w:w="1489" w:type="dxa"/>
          </w:tcPr>
          <w:p>
            <w:pPr>
              <w:pStyle w:val="15"/>
              <w:ind w:left="795"/>
              <w:rPr>
                <w:sz w:val="28"/>
                <w:lang w:val="en-IN"/>
              </w:rPr>
            </w:pPr>
            <w:r>
              <w:rPr>
                <w:sz w:val="28"/>
                <w:lang w:val="en-IN"/>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ind w:left="516" w:right="650"/>
              <w:jc w:val="center"/>
              <w:rPr>
                <w:sz w:val="28"/>
              </w:rPr>
            </w:pPr>
            <w:r>
              <w:rPr>
                <w:sz w:val="28"/>
              </w:rPr>
              <w:t>3.8</w:t>
            </w:r>
          </w:p>
        </w:tc>
        <w:tc>
          <w:tcPr>
            <w:tcW w:w="4992" w:type="dxa"/>
          </w:tcPr>
          <w:p>
            <w:pPr>
              <w:pStyle w:val="15"/>
              <w:ind w:left="187"/>
              <w:rPr>
                <w:sz w:val="28"/>
              </w:rPr>
            </w:pPr>
            <w:r>
              <w:rPr>
                <w:sz w:val="28"/>
              </w:rPr>
              <w:t>Entity Relationship diagram</w:t>
            </w:r>
          </w:p>
        </w:tc>
        <w:tc>
          <w:tcPr>
            <w:tcW w:w="1489" w:type="dxa"/>
          </w:tcPr>
          <w:p>
            <w:pPr>
              <w:pStyle w:val="15"/>
              <w:ind w:left="795"/>
              <w:rPr>
                <w:sz w:val="28"/>
                <w:lang w:val="en-IN"/>
              </w:rPr>
            </w:pPr>
            <w:r>
              <w:rPr>
                <w:sz w:val="28"/>
                <w:lang w:val="en-IN"/>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spacing w:before="75"/>
              <w:ind w:left="516" w:right="650"/>
              <w:jc w:val="center"/>
              <w:rPr>
                <w:sz w:val="28"/>
              </w:rPr>
            </w:pPr>
            <w:r>
              <w:rPr>
                <w:sz w:val="28"/>
              </w:rPr>
              <w:t>3.9</w:t>
            </w:r>
          </w:p>
        </w:tc>
        <w:tc>
          <w:tcPr>
            <w:tcW w:w="4992" w:type="dxa"/>
          </w:tcPr>
          <w:p>
            <w:pPr>
              <w:pStyle w:val="15"/>
              <w:spacing w:before="75"/>
              <w:ind w:left="187"/>
              <w:rPr>
                <w:sz w:val="28"/>
              </w:rPr>
            </w:pPr>
            <w:r>
              <w:rPr>
                <w:sz w:val="28"/>
              </w:rPr>
              <w:t>System architecture diagram</w:t>
            </w:r>
          </w:p>
        </w:tc>
        <w:tc>
          <w:tcPr>
            <w:tcW w:w="1489" w:type="dxa"/>
          </w:tcPr>
          <w:p>
            <w:pPr>
              <w:pStyle w:val="15"/>
              <w:spacing w:before="75"/>
              <w:ind w:left="768"/>
              <w:rPr>
                <w:sz w:val="28"/>
                <w:lang w:val="en-IN"/>
              </w:rPr>
            </w:pPr>
            <w:r>
              <w:rPr>
                <w:sz w:val="28"/>
                <w:lang w:val="en-IN"/>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3" w:hRule="atLeast"/>
        </w:trPr>
        <w:tc>
          <w:tcPr>
            <w:tcW w:w="1889" w:type="dxa"/>
          </w:tcPr>
          <w:p>
            <w:pPr>
              <w:pStyle w:val="15"/>
              <w:ind w:left="638" w:right="638"/>
              <w:jc w:val="center"/>
              <w:rPr>
                <w:sz w:val="28"/>
              </w:rPr>
            </w:pPr>
            <w:r>
              <w:rPr>
                <w:sz w:val="28"/>
              </w:rPr>
              <w:t>3.10</w:t>
            </w:r>
          </w:p>
        </w:tc>
        <w:tc>
          <w:tcPr>
            <w:tcW w:w="4992" w:type="dxa"/>
          </w:tcPr>
          <w:p>
            <w:pPr>
              <w:pStyle w:val="15"/>
              <w:ind w:left="187"/>
              <w:rPr>
                <w:sz w:val="28"/>
              </w:rPr>
            </w:pPr>
            <w:r>
              <w:rPr>
                <w:sz w:val="28"/>
              </w:rPr>
              <w:t>Database design</w:t>
            </w:r>
          </w:p>
        </w:tc>
        <w:tc>
          <w:tcPr>
            <w:tcW w:w="1489" w:type="dxa"/>
          </w:tcPr>
          <w:p>
            <w:pPr>
              <w:pStyle w:val="15"/>
              <w:ind w:left="795"/>
              <w:rPr>
                <w:sz w:val="28"/>
                <w:lang w:val="en-IN"/>
              </w:rPr>
            </w:pPr>
            <w:r>
              <w:rPr>
                <w:sz w:val="28"/>
                <w:lang w:val="en-I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1889" w:type="dxa"/>
          </w:tcPr>
          <w:p>
            <w:pPr>
              <w:pStyle w:val="15"/>
              <w:spacing w:before="75"/>
              <w:ind w:left="516" w:right="650"/>
              <w:jc w:val="center"/>
              <w:rPr>
                <w:sz w:val="28"/>
              </w:rPr>
            </w:pPr>
            <w:r>
              <w:rPr>
                <w:sz w:val="28"/>
              </w:rPr>
              <w:t>4.1</w:t>
            </w:r>
          </w:p>
        </w:tc>
        <w:tc>
          <w:tcPr>
            <w:tcW w:w="4992" w:type="dxa"/>
          </w:tcPr>
          <w:p>
            <w:pPr>
              <w:pStyle w:val="15"/>
              <w:spacing w:before="75"/>
              <w:ind w:left="187"/>
              <w:rPr>
                <w:sz w:val="28"/>
              </w:rPr>
            </w:pPr>
            <w:r>
              <w:rPr>
                <w:sz w:val="28"/>
              </w:rPr>
              <w:t>Add new face</w:t>
            </w:r>
          </w:p>
        </w:tc>
        <w:tc>
          <w:tcPr>
            <w:tcW w:w="1489" w:type="dxa"/>
          </w:tcPr>
          <w:p>
            <w:pPr>
              <w:pStyle w:val="15"/>
              <w:spacing w:before="75"/>
              <w:ind w:left="795"/>
              <w:rPr>
                <w:sz w:val="28"/>
                <w:lang w:val="en-IN"/>
              </w:rPr>
            </w:pPr>
            <w:r>
              <w:rPr>
                <w:sz w:val="28"/>
                <w:lang w:val="en-I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1" w:hRule="atLeast"/>
        </w:trPr>
        <w:tc>
          <w:tcPr>
            <w:tcW w:w="1889" w:type="dxa"/>
          </w:tcPr>
          <w:p>
            <w:pPr>
              <w:pStyle w:val="15"/>
              <w:spacing w:before="73"/>
              <w:ind w:left="516" w:right="650"/>
              <w:jc w:val="center"/>
              <w:rPr>
                <w:sz w:val="28"/>
              </w:rPr>
            </w:pPr>
            <w:r>
              <w:rPr>
                <w:sz w:val="28"/>
              </w:rPr>
              <w:t>4.2</w:t>
            </w:r>
          </w:p>
        </w:tc>
        <w:tc>
          <w:tcPr>
            <w:tcW w:w="4992" w:type="dxa"/>
          </w:tcPr>
          <w:p>
            <w:pPr>
              <w:pStyle w:val="15"/>
              <w:spacing w:before="73"/>
              <w:ind w:left="187"/>
              <w:rPr>
                <w:sz w:val="28"/>
              </w:rPr>
            </w:pPr>
            <w:r>
              <w:rPr>
                <w:sz w:val="28"/>
              </w:rPr>
              <w:t>Extract face</w:t>
            </w:r>
          </w:p>
        </w:tc>
        <w:tc>
          <w:tcPr>
            <w:tcW w:w="1489" w:type="dxa"/>
          </w:tcPr>
          <w:p>
            <w:pPr>
              <w:pStyle w:val="15"/>
              <w:spacing w:before="73"/>
              <w:ind w:left="795"/>
              <w:rPr>
                <w:sz w:val="28"/>
                <w:lang w:val="en-IN"/>
              </w:rPr>
            </w:pPr>
            <w:r>
              <w:rPr>
                <w:sz w:val="28"/>
                <w:lang w:val="en-IN"/>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4" w:hRule="atLeast"/>
        </w:trPr>
        <w:tc>
          <w:tcPr>
            <w:tcW w:w="1889" w:type="dxa"/>
          </w:tcPr>
          <w:p>
            <w:pPr>
              <w:pStyle w:val="15"/>
              <w:ind w:left="516" w:right="650"/>
              <w:jc w:val="center"/>
              <w:rPr>
                <w:sz w:val="28"/>
              </w:rPr>
            </w:pPr>
            <w:r>
              <w:rPr>
                <w:sz w:val="28"/>
              </w:rPr>
              <w:t>4.3</w:t>
            </w:r>
          </w:p>
        </w:tc>
        <w:tc>
          <w:tcPr>
            <w:tcW w:w="4992" w:type="dxa"/>
          </w:tcPr>
          <w:p>
            <w:pPr>
              <w:pStyle w:val="15"/>
              <w:ind w:left="187"/>
              <w:rPr>
                <w:sz w:val="28"/>
              </w:rPr>
            </w:pPr>
            <w:r>
              <w:rPr>
                <w:sz w:val="28"/>
              </w:rPr>
              <w:t>Embed face</w:t>
            </w:r>
          </w:p>
        </w:tc>
        <w:tc>
          <w:tcPr>
            <w:tcW w:w="1489" w:type="dxa"/>
          </w:tcPr>
          <w:p>
            <w:pPr>
              <w:pStyle w:val="15"/>
              <w:ind w:left="795"/>
              <w:rPr>
                <w:sz w:val="28"/>
                <w:lang w:val="en-IN"/>
              </w:rPr>
            </w:pPr>
            <w:r>
              <w:rPr>
                <w:sz w:val="28"/>
                <w:lang w:val="en-IN"/>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8" w:hRule="atLeast"/>
        </w:trPr>
        <w:tc>
          <w:tcPr>
            <w:tcW w:w="1889" w:type="dxa"/>
          </w:tcPr>
          <w:p>
            <w:pPr>
              <w:pStyle w:val="15"/>
              <w:spacing w:before="66" w:line="302" w:lineRule="exact"/>
              <w:ind w:left="516" w:right="650"/>
              <w:jc w:val="center"/>
              <w:rPr>
                <w:sz w:val="28"/>
              </w:rPr>
            </w:pPr>
            <w:r>
              <w:rPr>
                <w:sz w:val="28"/>
              </w:rPr>
              <w:t>4.4</w:t>
            </w:r>
          </w:p>
        </w:tc>
        <w:tc>
          <w:tcPr>
            <w:tcW w:w="4992" w:type="dxa"/>
          </w:tcPr>
          <w:p>
            <w:pPr>
              <w:pStyle w:val="15"/>
              <w:spacing w:before="66" w:line="302" w:lineRule="exact"/>
              <w:ind w:left="187"/>
              <w:rPr>
                <w:sz w:val="28"/>
              </w:rPr>
            </w:pPr>
            <w:r>
              <w:rPr>
                <w:sz w:val="28"/>
              </w:rPr>
              <w:t>Create model</w:t>
            </w:r>
          </w:p>
        </w:tc>
        <w:tc>
          <w:tcPr>
            <w:tcW w:w="1489" w:type="dxa"/>
          </w:tcPr>
          <w:p>
            <w:pPr>
              <w:pStyle w:val="15"/>
              <w:spacing w:before="66" w:line="302" w:lineRule="exact"/>
              <w:ind w:left="795"/>
              <w:rPr>
                <w:sz w:val="28"/>
                <w:lang w:val="en-IN"/>
              </w:rPr>
            </w:pPr>
            <w:r>
              <w:rPr>
                <w:sz w:val="28"/>
                <w:lang w:val="en-IN"/>
              </w:rPr>
              <w:t>33</w:t>
            </w:r>
          </w:p>
        </w:tc>
      </w:tr>
    </w:tbl>
    <w:p>
      <w:pPr>
        <w:spacing w:after="0" w:line="302" w:lineRule="exact"/>
        <w:rPr>
          <w:sz w:val="28"/>
        </w:rPr>
        <w:sectPr>
          <w:pgSz w:w="11920" w:h="16850"/>
          <w:pgMar w:top="1600" w:right="240" w:bottom="280" w:left="1680" w:header="720" w:footer="720" w:gutter="0"/>
          <w:pgNumType w:fmt="upperRoman"/>
        </w:sectPr>
      </w:pPr>
    </w:p>
    <w:p>
      <w:pPr>
        <w:pStyle w:val="4"/>
        <w:spacing w:before="1"/>
        <w:rPr>
          <w:b/>
          <w:sz w:val="8"/>
        </w:rPr>
      </w:pPr>
    </w:p>
    <w:tbl>
      <w:tblPr>
        <w:tblStyle w:val="12"/>
        <w:tblW w:w="7363" w:type="dxa"/>
        <w:tblInd w:w="11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
        <w:gridCol w:w="4082"/>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6" w:hRule="atLeast"/>
        </w:trPr>
        <w:tc>
          <w:tcPr>
            <w:tcW w:w="986" w:type="dxa"/>
          </w:tcPr>
          <w:p>
            <w:pPr>
              <w:pStyle w:val="15"/>
              <w:spacing w:before="0" w:line="311" w:lineRule="exact"/>
              <w:ind w:left="52"/>
              <w:rPr>
                <w:sz w:val="28"/>
              </w:rPr>
            </w:pPr>
            <w:r>
              <w:rPr>
                <w:sz w:val="28"/>
              </w:rPr>
              <w:t>4.5</w:t>
            </w:r>
          </w:p>
        </w:tc>
        <w:tc>
          <w:tcPr>
            <w:tcW w:w="4082" w:type="dxa"/>
          </w:tcPr>
          <w:p>
            <w:pPr>
              <w:pStyle w:val="15"/>
              <w:spacing w:before="0" w:line="311" w:lineRule="exact"/>
              <w:ind w:left="444"/>
              <w:rPr>
                <w:sz w:val="28"/>
              </w:rPr>
            </w:pPr>
            <w:r>
              <w:rPr>
                <w:sz w:val="28"/>
              </w:rPr>
              <w:t>Save model</w:t>
            </w:r>
          </w:p>
        </w:tc>
        <w:tc>
          <w:tcPr>
            <w:tcW w:w="2295" w:type="dxa"/>
          </w:tcPr>
          <w:p>
            <w:pPr>
              <w:pStyle w:val="15"/>
              <w:spacing w:before="0" w:line="311" w:lineRule="exact"/>
              <w:ind w:right="49"/>
              <w:jc w:val="right"/>
              <w:rPr>
                <w:sz w:val="28"/>
                <w:lang w:val="en-IN"/>
              </w:rPr>
            </w:pPr>
            <w:r>
              <w:rPr>
                <w:sz w:val="28"/>
                <w:lang w:val="en-IN"/>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986" w:type="dxa"/>
          </w:tcPr>
          <w:p>
            <w:pPr>
              <w:pStyle w:val="15"/>
              <w:ind w:left="52"/>
              <w:rPr>
                <w:sz w:val="28"/>
              </w:rPr>
            </w:pPr>
            <w:r>
              <w:rPr>
                <w:sz w:val="28"/>
              </w:rPr>
              <w:t>4.6</w:t>
            </w:r>
          </w:p>
        </w:tc>
        <w:tc>
          <w:tcPr>
            <w:tcW w:w="4082" w:type="dxa"/>
          </w:tcPr>
          <w:p>
            <w:pPr>
              <w:pStyle w:val="15"/>
              <w:ind w:left="444"/>
              <w:rPr>
                <w:sz w:val="28"/>
              </w:rPr>
            </w:pPr>
            <w:r>
              <w:rPr>
                <w:sz w:val="28"/>
              </w:rPr>
              <w:t>Make payment</w:t>
            </w:r>
          </w:p>
        </w:tc>
        <w:tc>
          <w:tcPr>
            <w:tcW w:w="2295" w:type="dxa"/>
          </w:tcPr>
          <w:p>
            <w:pPr>
              <w:pStyle w:val="15"/>
              <w:ind w:right="49"/>
              <w:jc w:val="right"/>
              <w:rPr>
                <w:sz w:val="28"/>
                <w:lang w:val="en-IN"/>
              </w:rPr>
            </w:pPr>
            <w:r>
              <w:rPr>
                <w:sz w:val="28"/>
                <w:lang w:val="en-IN"/>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986" w:type="dxa"/>
          </w:tcPr>
          <w:p>
            <w:pPr>
              <w:pStyle w:val="15"/>
              <w:ind w:left="52"/>
              <w:rPr>
                <w:sz w:val="28"/>
              </w:rPr>
            </w:pPr>
            <w:r>
              <w:rPr>
                <w:sz w:val="28"/>
              </w:rPr>
              <w:t>4.7</w:t>
            </w:r>
          </w:p>
        </w:tc>
        <w:tc>
          <w:tcPr>
            <w:tcW w:w="4082" w:type="dxa"/>
          </w:tcPr>
          <w:p>
            <w:pPr>
              <w:pStyle w:val="15"/>
              <w:ind w:left="444"/>
              <w:rPr>
                <w:sz w:val="28"/>
              </w:rPr>
            </w:pPr>
            <w:r>
              <w:rPr>
                <w:sz w:val="28"/>
              </w:rPr>
              <w:t>Output</w:t>
            </w:r>
          </w:p>
        </w:tc>
        <w:tc>
          <w:tcPr>
            <w:tcW w:w="2295" w:type="dxa"/>
          </w:tcPr>
          <w:p>
            <w:pPr>
              <w:pStyle w:val="15"/>
              <w:ind w:right="49"/>
              <w:jc w:val="right"/>
              <w:rPr>
                <w:sz w:val="28"/>
                <w:lang w:val="en-IN"/>
              </w:rPr>
            </w:pPr>
            <w:r>
              <w:rPr>
                <w:sz w:val="28"/>
                <w:lang w:val="en-IN"/>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986" w:type="dxa"/>
          </w:tcPr>
          <w:p>
            <w:pPr>
              <w:pStyle w:val="15"/>
              <w:ind w:left="52"/>
              <w:rPr>
                <w:sz w:val="28"/>
              </w:rPr>
            </w:pPr>
            <w:r>
              <w:rPr>
                <w:sz w:val="28"/>
              </w:rPr>
              <w:t>4.8</w:t>
            </w:r>
          </w:p>
        </w:tc>
        <w:tc>
          <w:tcPr>
            <w:tcW w:w="4082" w:type="dxa"/>
          </w:tcPr>
          <w:p>
            <w:pPr>
              <w:pStyle w:val="15"/>
              <w:ind w:left="444"/>
              <w:rPr>
                <w:sz w:val="28"/>
              </w:rPr>
            </w:pPr>
            <w:r>
              <w:rPr>
                <w:sz w:val="28"/>
              </w:rPr>
              <w:t>Input design</w:t>
            </w:r>
          </w:p>
        </w:tc>
        <w:tc>
          <w:tcPr>
            <w:tcW w:w="2295" w:type="dxa"/>
          </w:tcPr>
          <w:p>
            <w:pPr>
              <w:pStyle w:val="15"/>
              <w:ind w:right="49"/>
              <w:jc w:val="right"/>
              <w:rPr>
                <w:sz w:val="28"/>
                <w:lang w:val="en-IN"/>
              </w:rPr>
            </w:pPr>
            <w:r>
              <w:rPr>
                <w:sz w:val="28"/>
              </w:rPr>
              <w:t>3</w:t>
            </w:r>
            <w:r>
              <w:rPr>
                <w:sz w:val="28"/>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986" w:type="dxa"/>
          </w:tcPr>
          <w:p>
            <w:pPr>
              <w:pStyle w:val="15"/>
              <w:ind w:left="52"/>
              <w:rPr>
                <w:sz w:val="28"/>
              </w:rPr>
            </w:pPr>
            <w:r>
              <w:rPr>
                <w:sz w:val="28"/>
              </w:rPr>
              <w:t>4.9</w:t>
            </w:r>
          </w:p>
        </w:tc>
        <w:tc>
          <w:tcPr>
            <w:tcW w:w="4082" w:type="dxa"/>
          </w:tcPr>
          <w:p>
            <w:pPr>
              <w:pStyle w:val="15"/>
              <w:ind w:left="444"/>
              <w:rPr>
                <w:sz w:val="28"/>
              </w:rPr>
            </w:pPr>
            <w:r>
              <w:rPr>
                <w:sz w:val="28"/>
              </w:rPr>
              <w:t>Output design</w:t>
            </w:r>
          </w:p>
        </w:tc>
        <w:tc>
          <w:tcPr>
            <w:tcW w:w="2295" w:type="dxa"/>
          </w:tcPr>
          <w:p>
            <w:pPr>
              <w:pStyle w:val="15"/>
              <w:ind w:right="49"/>
              <w:jc w:val="right"/>
              <w:rPr>
                <w:sz w:val="28"/>
                <w:lang w:val="en-IN"/>
              </w:rPr>
            </w:pPr>
            <w:r>
              <w:rPr>
                <w:sz w:val="28"/>
              </w:rPr>
              <w:t>3</w:t>
            </w:r>
            <w:r>
              <w:rPr>
                <w:sz w:val="28"/>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2" w:hRule="atLeast"/>
        </w:trPr>
        <w:tc>
          <w:tcPr>
            <w:tcW w:w="986" w:type="dxa"/>
          </w:tcPr>
          <w:p>
            <w:pPr>
              <w:pStyle w:val="15"/>
              <w:ind w:left="50"/>
              <w:rPr>
                <w:sz w:val="28"/>
              </w:rPr>
            </w:pPr>
            <w:r>
              <w:rPr>
                <w:sz w:val="28"/>
              </w:rPr>
              <w:t>4.10</w:t>
            </w:r>
          </w:p>
        </w:tc>
        <w:tc>
          <w:tcPr>
            <w:tcW w:w="4082" w:type="dxa"/>
          </w:tcPr>
          <w:p>
            <w:pPr>
              <w:pStyle w:val="15"/>
              <w:ind w:left="444"/>
              <w:rPr>
                <w:sz w:val="28"/>
              </w:rPr>
            </w:pPr>
            <w:r>
              <w:rPr>
                <w:sz w:val="28"/>
              </w:rPr>
              <w:t>Console output</w:t>
            </w:r>
          </w:p>
        </w:tc>
        <w:tc>
          <w:tcPr>
            <w:tcW w:w="2295" w:type="dxa"/>
          </w:tcPr>
          <w:p>
            <w:pPr>
              <w:pStyle w:val="15"/>
              <w:ind w:right="78"/>
              <w:jc w:val="right"/>
              <w:rPr>
                <w:sz w:val="28"/>
                <w:lang w:val="en-IN"/>
              </w:rPr>
            </w:pPr>
            <w:r>
              <w:rPr>
                <w:sz w:val="28"/>
              </w:rPr>
              <w:t>3</w:t>
            </w:r>
            <w:r>
              <w:rPr>
                <w:sz w:val="28"/>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7" w:hRule="atLeast"/>
        </w:trPr>
        <w:tc>
          <w:tcPr>
            <w:tcW w:w="986" w:type="dxa"/>
          </w:tcPr>
          <w:p>
            <w:pPr>
              <w:pStyle w:val="15"/>
              <w:spacing w:before="65" w:line="302" w:lineRule="exact"/>
              <w:ind w:left="50"/>
              <w:rPr>
                <w:sz w:val="28"/>
              </w:rPr>
            </w:pPr>
            <w:r>
              <w:rPr>
                <w:sz w:val="28"/>
              </w:rPr>
              <w:t>4.11</w:t>
            </w:r>
          </w:p>
        </w:tc>
        <w:tc>
          <w:tcPr>
            <w:tcW w:w="4082" w:type="dxa"/>
          </w:tcPr>
          <w:p>
            <w:pPr>
              <w:pStyle w:val="15"/>
              <w:spacing w:before="65" w:line="302" w:lineRule="exact"/>
              <w:ind w:left="444"/>
              <w:rPr>
                <w:sz w:val="28"/>
              </w:rPr>
            </w:pPr>
            <w:r>
              <w:rPr>
                <w:sz w:val="28"/>
              </w:rPr>
              <w:t>Database</w:t>
            </w:r>
          </w:p>
        </w:tc>
        <w:tc>
          <w:tcPr>
            <w:tcW w:w="2295" w:type="dxa"/>
          </w:tcPr>
          <w:p>
            <w:pPr>
              <w:pStyle w:val="15"/>
              <w:spacing w:before="65" w:line="302" w:lineRule="exact"/>
              <w:ind w:right="49"/>
              <w:jc w:val="right"/>
              <w:rPr>
                <w:sz w:val="28"/>
                <w:lang w:val="en-IN"/>
              </w:rPr>
            </w:pPr>
            <w:r>
              <w:rPr>
                <w:sz w:val="28"/>
              </w:rPr>
              <w:t>3</w:t>
            </w:r>
            <w:r>
              <w:rPr>
                <w:sz w:val="28"/>
                <w:lang w:val="en-IN"/>
              </w:rPr>
              <w:t>7</w:t>
            </w:r>
          </w:p>
        </w:tc>
      </w:tr>
    </w:tbl>
    <w:p>
      <w:pPr>
        <w:pStyle w:val="4"/>
        <w:rPr>
          <w:b/>
          <w:sz w:val="20"/>
        </w:rPr>
      </w:pPr>
    </w:p>
    <w:p>
      <w:pPr>
        <w:pStyle w:val="4"/>
        <w:rPr>
          <w:b/>
          <w:sz w:val="20"/>
        </w:rPr>
      </w:pPr>
    </w:p>
    <w:p>
      <w:pPr>
        <w:pStyle w:val="4"/>
        <w:rPr>
          <w:b/>
          <w:sz w:val="20"/>
        </w:rPr>
      </w:pPr>
    </w:p>
    <w:p>
      <w:pPr>
        <w:pStyle w:val="4"/>
        <w:spacing w:before="2"/>
        <w:rPr>
          <w:b/>
          <w:sz w:val="26"/>
        </w:rPr>
      </w:pPr>
    </w:p>
    <w:p>
      <w:pPr>
        <w:spacing w:before="89"/>
        <w:ind w:left="0" w:right="580" w:firstLine="0"/>
        <w:jc w:val="center"/>
        <w:rPr>
          <w:b/>
          <w:sz w:val="28"/>
        </w:rPr>
      </w:pPr>
      <w:r>
        <w:rPr>
          <w:b/>
          <w:sz w:val="28"/>
        </w:rPr>
        <w:t>LIST OF ABBREVIATIONS</w:t>
      </w:r>
    </w:p>
    <w:p>
      <w:pPr>
        <w:pStyle w:val="4"/>
        <w:rPr>
          <w:b/>
          <w:sz w:val="20"/>
        </w:rPr>
      </w:pPr>
    </w:p>
    <w:p>
      <w:pPr>
        <w:pStyle w:val="4"/>
        <w:rPr>
          <w:b/>
          <w:sz w:val="20"/>
        </w:rPr>
      </w:pPr>
    </w:p>
    <w:p>
      <w:pPr>
        <w:pStyle w:val="4"/>
        <w:spacing w:before="3"/>
        <w:rPr>
          <w:b/>
          <w:sz w:val="20"/>
        </w:rPr>
      </w:pPr>
    </w:p>
    <w:tbl>
      <w:tblPr>
        <w:tblStyle w:val="12"/>
        <w:tblW w:w="8939" w:type="dxa"/>
        <w:tblInd w:w="2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6"/>
        <w:gridCol w:w="1875"/>
        <w:gridCol w:w="60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1" w:hRule="atLeast"/>
        </w:trPr>
        <w:tc>
          <w:tcPr>
            <w:tcW w:w="1046" w:type="dxa"/>
          </w:tcPr>
          <w:p>
            <w:pPr>
              <w:pStyle w:val="15"/>
              <w:spacing w:before="120"/>
              <w:ind w:left="112"/>
              <w:rPr>
                <w:b/>
                <w:sz w:val="28"/>
              </w:rPr>
            </w:pPr>
            <w:r>
              <w:rPr>
                <w:b/>
                <w:sz w:val="28"/>
              </w:rPr>
              <w:t>S.NO</w:t>
            </w:r>
          </w:p>
        </w:tc>
        <w:tc>
          <w:tcPr>
            <w:tcW w:w="1875" w:type="dxa"/>
          </w:tcPr>
          <w:p>
            <w:pPr>
              <w:pStyle w:val="15"/>
              <w:spacing w:before="120"/>
              <w:ind w:left="112"/>
              <w:rPr>
                <w:b/>
                <w:sz w:val="28"/>
              </w:rPr>
            </w:pPr>
            <w:r>
              <w:rPr>
                <w:b/>
                <w:sz w:val="28"/>
              </w:rPr>
              <w:t>ACRONYMS</w:t>
            </w:r>
          </w:p>
        </w:tc>
        <w:tc>
          <w:tcPr>
            <w:tcW w:w="6018" w:type="dxa"/>
          </w:tcPr>
          <w:p>
            <w:pPr>
              <w:pStyle w:val="15"/>
              <w:spacing w:before="120"/>
              <w:ind w:left="112"/>
              <w:rPr>
                <w:b/>
                <w:sz w:val="28"/>
              </w:rPr>
            </w:pPr>
            <w:r>
              <w:rPr>
                <w:b/>
                <w:sz w:val="28"/>
              </w:rPr>
              <w:t>ABBREVIATIONS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3" w:hRule="atLeast"/>
        </w:trPr>
        <w:tc>
          <w:tcPr>
            <w:tcW w:w="1046" w:type="dxa"/>
          </w:tcPr>
          <w:p>
            <w:pPr>
              <w:pStyle w:val="15"/>
              <w:spacing w:before="122"/>
              <w:ind w:left="112"/>
              <w:rPr>
                <w:sz w:val="28"/>
              </w:rPr>
            </w:pPr>
            <w:r>
              <w:rPr>
                <w:w w:val="100"/>
                <w:sz w:val="28"/>
              </w:rPr>
              <w:t>1</w:t>
            </w:r>
          </w:p>
        </w:tc>
        <w:tc>
          <w:tcPr>
            <w:tcW w:w="1875" w:type="dxa"/>
          </w:tcPr>
          <w:p>
            <w:pPr>
              <w:pStyle w:val="15"/>
              <w:spacing w:before="2"/>
              <w:ind w:left="112"/>
              <w:rPr>
                <w:b/>
                <w:sz w:val="28"/>
              </w:rPr>
            </w:pPr>
            <w:r>
              <w:rPr>
                <w:b/>
                <w:sz w:val="28"/>
              </w:rPr>
              <w:t>ML</w:t>
            </w:r>
          </w:p>
        </w:tc>
        <w:tc>
          <w:tcPr>
            <w:tcW w:w="6018" w:type="dxa"/>
          </w:tcPr>
          <w:p>
            <w:pPr>
              <w:pStyle w:val="15"/>
              <w:spacing w:before="2"/>
              <w:ind w:left="112"/>
              <w:rPr>
                <w:sz w:val="28"/>
              </w:rPr>
            </w:pPr>
            <w:r>
              <w:rPr>
                <w:b/>
                <w:sz w:val="28"/>
              </w:rPr>
              <w:t>M</w:t>
            </w:r>
            <w:r>
              <w:rPr>
                <w:sz w:val="28"/>
              </w:rPr>
              <w:t xml:space="preserve">achine </w:t>
            </w:r>
            <w:r>
              <w:rPr>
                <w:b/>
                <w:sz w:val="28"/>
              </w:rPr>
              <w:t>L</w:t>
            </w:r>
            <w:r>
              <w:rPr>
                <w:sz w:val="28"/>
              </w:rPr>
              <w:t>earning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48" w:hRule="atLeast"/>
        </w:trPr>
        <w:tc>
          <w:tcPr>
            <w:tcW w:w="1046" w:type="dxa"/>
          </w:tcPr>
          <w:p>
            <w:pPr>
              <w:pStyle w:val="15"/>
              <w:spacing w:before="120"/>
              <w:ind w:left="112"/>
              <w:rPr>
                <w:sz w:val="28"/>
              </w:rPr>
            </w:pPr>
            <w:r>
              <w:rPr>
                <w:w w:val="100"/>
                <w:sz w:val="28"/>
              </w:rPr>
              <w:t>2</w:t>
            </w:r>
          </w:p>
        </w:tc>
        <w:tc>
          <w:tcPr>
            <w:tcW w:w="1875" w:type="dxa"/>
          </w:tcPr>
          <w:p>
            <w:pPr>
              <w:pStyle w:val="15"/>
              <w:spacing w:before="0"/>
              <w:ind w:left="112"/>
              <w:rPr>
                <w:b/>
                <w:sz w:val="28"/>
              </w:rPr>
            </w:pPr>
            <w:r>
              <w:rPr>
                <w:b/>
                <w:sz w:val="28"/>
              </w:rPr>
              <w:t>MTCNN</w:t>
            </w:r>
          </w:p>
        </w:tc>
        <w:tc>
          <w:tcPr>
            <w:tcW w:w="6018" w:type="dxa"/>
          </w:tcPr>
          <w:p>
            <w:pPr>
              <w:pStyle w:val="15"/>
              <w:spacing w:before="0" w:line="320" w:lineRule="atLeast"/>
              <w:ind w:left="112" w:right="930"/>
              <w:rPr>
                <w:sz w:val="28"/>
              </w:rPr>
            </w:pPr>
            <w:r>
              <w:rPr>
                <w:b/>
                <w:sz w:val="28"/>
              </w:rPr>
              <w:t>M</w:t>
            </w:r>
            <w:r>
              <w:rPr>
                <w:sz w:val="28"/>
              </w:rPr>
              <w:t xml:space="preserve">ulti </w:t>
            </w:r>
            <w:r>
              <w:rPr>
                <w:b/>
                <w:sz w:val="28"/>
              </w:rPr>
              <w:t>T</w:t>
            </w:r>
            <w:r>
              <w:rPr>
                <w:sz w:val="28"/>
              </w:rPr>
              <w:t xml:space="preserve">ask </w:t>
            </w:r>
            <w:r>
              <w:rPr>
                <w:b/>
                <w:sz w:val="28"/>
              </w:rPr>
              <w:t>C</w:t>
            </w:r>
            <w:r>
              <w:rPr>
                <w:sz w:val="28"/>
              </w:rPr>
              <w:t xml:space="preserve">ascaded </w:t>
            </w:r>
            <w:r>
              <w:rPr>
                <w:b/>
                <w:sz w:val="28"/>
              </w:rPr>
              <w:t>C</w:t>
            </w:r>
            <w:r>
              <w:rPr>
                <w:sz w:val="28"/>
              </w:rPr>
              <w:t xml:space="preserve">onvolutional </w:t>
            </w:r>
            <w:r>
              <w:rPr>
                <w:b/>
                <w:sz w:val="28"/>
              </w:rPr>
              <w:t>N</w:t>
            </w:r>
            <w:r>
              <w:rPr>
                <w:sz w:val="28"/>
              </w:rPr>
              <w:t xml:space="preserve">eural </w:t>
            </w:r>
            <w:r>
              <w:rPr>
                <w:b/>
                <w:sz w:val="28"/>
              </w:rPr>
              <w:t>N</w:t>
            </w:r>
            <w:r>
              <w:rPr>
                <w:sz w:val="28"/>
              </w:rPr>
              <w:t>etwork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56" w:hRule="atLeast"/>
        </w:trPr>
        <w:tc>
          <w:tcPr>
            <w:tcW w:w="1046" w:type="dxa"/>
          </w:tcPr>
          <w:p>
            <w:pPr>
              <w:pStyle w:val="15"/>
              <w:spacing w:before="115"/>
              <w:ind w:left="112"/>
              <w:rPr>
                <w:sz w:val="28"/>
              </w:rPr>
            </w:pPr>
            <w:r>
              <w:rPr>
                <w:w w:val="100"/>
                <w:sz w:val="28"/>
              </w:rPr>
              <w:t>3</w:t>
            </w:r>
          </w:p>
        </w:tc>
        <w:tc>
          <w:tcPr>
            <w:tcW w:w="1875" w:type="dxa"/>
          </w:tcPr>
          <w:p>
            <w:pPr>
              <w:pStyle w:val="15"/>
              <w:spacing w:before="0" w:line="315" w:lineRule="exact"/>
              <w:ind w:left="112"/>
              <w:rPr>
                <w:b/>
                <w:sz w:val="28"/>
              </w:rPr>
            </w:pPr>
            <w:r>
              <w:rPr>
                <w:b/>
                <w:sz w:val="28"/>
              </w:rPr>
              <w:t>SVM</w:t>
            </w:r>
          </w:p>
        </w:tc>
        <w:tc>
          <w:tcPr>
            <w:tcW w:w="6018" w:type="dxa"/>
          </w:tcPr>
          <w:p>
            <w:pPr>
              <w:pStyle w:val="15"/>
              <w:spacing w:before="0" w:line="315" w:lineRule="exact"/>
              <w:ind w:left="112"/>
              <w:rPr>
                <w:sz w:val="28"/>
              </w:rPr>
            </w:pPr>
            <w:r>
              <w:rPr>
                <w:b/>
                <w:sz w:val="28"/>
              </w:rPr>
              <w:t>S</w:t>
            </w:r>
            <w:r>
              <w:rPr>
                <w:sz w:val="28"/>
              </w:rPr>
              <w:t xml:space="preserve">upport </w:t>
            </w:r>
            <w:r>
              <w:rPr>
                <w:b/>
                <w:sz w:val="28"/>
              </w:rPr>
              <w:t>V</w:t>
            </w:r>
            <w:r>
              <w:rPr>
                <w:sz w:val="28"/>
              </w:rPr>
              <w:t xml:space="preserve">ector </w:t>
            </w:r>
            <w:r>
              <w:rPr>
                <w:b/>
                <w:sz w:val="28"/>
              </w:rPr>
              <w:t>M</w:t>
            </w:r>
            <w:r>
              <w:rPr>
                <w:sz w:val="28"/>
              </w:rPr>
              <w:t>achine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1" w:hRule="atLeast"/>
        </w:trPr>
        <w:tc>
          <w:tcPr>
            <w:tcW w:w="1046" w:type="dxa"/>
          </w:tcPr>
          <w:p>
            <w:pPr>
              <w:pStyle w:val="15"/>
              <w:spacing w:before="122"/>
              <w:ind w:left="112"/>
              <w:rPr>
                <w:sz w:val="28"/>
              </w:rPr>
            </w:pPr>
            <w:r>
              <w:rPr>
                <w:w w:val="100"/>
                <w:sz w:val="28"/>
              </w:rPr>
              <w:t>4</w:t>
            </w:r>
          </w:p>
        </w:tc>
        <w:tc>
          <w:tcPr>
            <w:tcW w:w="1875" w:type="dxa"/>
          </w:tcPr>
          <w:p>
            <w:pPr>
              <w:pStyle w:val="15"/>
              <w:spacing w:before="2"/>
              <w:ind w:left="112"/>
              <w:rPr>
                <w:b/>
                <w:sz w:val="28"/>
              </w:rPr>
            </w:pPr>
            <w:r>
              <w:rPr>
                <w:b/>
                <w:sz w:val="28"/>
              </w:rPr>
              <w:t>ERD</w:t>
            </w:r>
          </w:p>
        </w:tc>
        <w:tc>
          <w:tcPr>
            <w:tcW w:w="6018" w:type="dxa"/>
          </w:tcPr>
          <w:p>
            <w:pPr>
              <w:pStyle w:val="15"/>
              <w:spacing w:before="2"/>
              <w:ind w:left="112"/>
              <w:rPr>
                <w:sz w:val="28"/>
              </w:rPr>
            </w:pPr>
            <w:r>
              <w:rPr>
                <w:b/>
                <w:sz w:val="28"/>
              </w:rPr>
              <w:t>E</w:t>
            </w:r>
            <w:r>
              <w:rPr>
                <w:sz w:val="28"/>
              </w:rPr>
              <w:t xml:space="preserve">ntity </w:t>
            </w:r>
            <w:r>
              <w:rPr>
                <w:b/>
                <w:sz w:val="28"/>
              </w:rPr>
              <w:t>R</w:t>
            </w:r>
            <w:r>
              <w:rPr>
                <w:sz w:val="28"/>
              </w:rPr>
              <w:t xml:space="preserve">elationship </w:t>
            </w:r>
            <w:r>
              <w:rPr>
                <w:b/>
                <w:sz w:val="28"/>
              </w:rPr>
              <w:t>D</w:t>
            </w:r>
            <w:r>
              <w:rPr>
                <w:sz w:val="28"/>
              </w:rPr>
              <w:t>iagram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1" w:hRule="atLeast"/>
        </w:trPr>
        <w:tc>
          <w:tcPr>
            <w:tcW w:w="1046" w:type="dxa"/>
          </w:tcPr>
          <w:p>
            <w:pPr>
              <w:pStyle w:val="15"/>
              <w:spacing w:before="122"/>
              <w:ind w:left="112"/>
              <w:rPr>
                <w:sz w:val="28"/>
              </w:rPr>
            </w:pPr>
            <w:r>
              <w:rPr>
                <w:w w:val="100"/>
                <w:sz w:val="28"/>
              </w:rPr>
              <w:t>5</w:t>
            </w:r>
          </w:p>
        </w:tc>
        <w:tc>
          <w:tcPr>
            <w:tcW w:w="1875" w:type="dxa"/>
          </w:tcPr>
          <w:p>
            <w:pPr>
              <w:pStyle w:val="15"/>
              <w:spacing w:before="2"/>
              <w:ind w:left="112"/>
              <w:rPr>
                <w:b/>
                <w:sz w:val="28"/>
              </w:rPr>
            </w:pPr>
            <w:r>
              <w:rPr>
                <w:b/>
                <w:sz w:val="28"/>
              </w:rPr>
              <w:t>UML</w:t>
            </w:r>
          </w:p>
        </w:tc>
        <w:tc>
          <w:tcPr>
            <w:tcW w:w="6018" w:type="dxa"/>
          </w:tcPr>
          <w:p>
            <w:pPr>
              <w:pStyle w:val="15"/>
              <w:spacing w:before="2"/>
              <w:ind w:left="112"/>
              <w:rPr>
                <w:sz w:val="28"/>
              </w:rPr>
            </w:pPr>
            <w:r>
              <w:rPr>
                <w:b/>
                <w:sz w:val="28"/>
              </w:rPr>
              <w:t>U</w:t>
            </w:r>
            <w:r>
              <w:rPr>
                <w:sz w:val="28"/>
              </w:rPr>
              <w:t xml:space="preserve">nified </w:t>
            </w:r>
            <w:r>
              <w:rPr>
                <w:b/>
                <w:sz w:val="28"/>
              </w:rPr>
              <w:t>M</w:t>
            </w:r>
            <w:r>
              <w:rPr>
                <w:sz w:val="28"/>
              </w:rPr>
              <w:t xml:space="preserve">odelling </w:t>
            </w:r>
            <w:r>
              <w:rPr>
                <w:b/>
                <w:sz w:val="28"/>
              </w:rPr>
              <w:t>L</w:t>
            </w:r>
            <w:r>
              <w:rPr>
                <w:sz w:val="28"/>
              </w:rPr>
              <w:t>anguage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3" w:hRule="atLeast"/>
        </w:trPr>
        <w:tc>
          <w:tcPr>
            <w:tcW w:w="1046" w:type="dxa"/>
          </w:tcPr>
          <w:p>
            <w:pPr>
              <w:pStyle w:val="15"/>
              <w:spacing w:before="120"/>
              <w:ind w:left="112"/>
              <w:rPr>
                <w:sz w:val="28"/>
              </w:rPr>
            </w:pPr>
            <w:r>
              <w:rPr>
                <w:w w:val="100"/>
                <w:sz w:val="28"/>
              </w:rPr>
              <w:t>6</w:t>
            </w:r>
          </w:p>
        </w:tc>
        <w:tc>
          <w:tcPr>
            <w:tcW w:w="1875" w:type="dxa"/>
          </w:tcPr>
          <w:p>
            <w:pPr>
              <w:pStyle w:val="15"/>
              <w:spacing w:before="0"/>
              <w:ind w:left="112"/>
              <w:rPr>
                <w:b/>
                <w:sz w:val="28"/>
              </w:rPr>
            </w:pPr>
            <w:r>
              <w:rPr>
                <w:b/>
                <w:sz w:val="28"/>
              </w:rPr>
              <w:t>DB</w:t>
            </w:r>
          </w:p>
        </w:tc>
        <w:tc>
          <w:tcPr>
            <w:tcW w:w="6018" w:type="dxa"/>
          </w:tcPr>
          <w:p>
            <w:pPr>
              <w:pStyle w:val="15"/>
              <w:spacing w:before="0"/>
              <w:ind w:left="112"/>
              <w:rPr>
                <w:sz w:val="28"/>
              </w:rPr>
            </w:pPr>
            <w:r>
              <w:rPr>
                <w:b/>
                <w:sz w:val="28"/>
              </w:rPr>
              <w:t>D</w:t>
            </w:r>
            <w:r>
              <w:rPr>
                <w:sz w:val="28"/>
              </w:rPr>
              <w:t>atabase</w:t>
            </w:r>
          </w:p>
        </w:tc>
      </w:tr>
    </w:tbl>
    <w:p>
      <w:pPr>
        <w:spacing w:after="0"/>
        <w:rPr>
          <w:sz w:val="28"/>
        </w:rPr>
        <w:sectPr>
          <w:pgSz w:w="11920" w:h="16850"/>
          <w:pgMar w:top="1600" w:right="240" w:bottom="280" w:left="1680" w:header="720" w:footer="720" w:gutter="0"/>
          <w:pgNumType w:fmt="upperRoman"/>
        </w:sectPr>
      </w:pPr>
    </w:p>
    <w:p>
      <w:pPr>
        <w:spacing w:before="81" w:line="360" w:lineRule="auto"/>
        <w:ind w:left="3418" w:right="4001" w:firstLine="244"/>
        <w:jc w:val="left"/>
        <w:rPr>
          <w:b/>
          <w:sz w:val="32"/>
        </w:rPr>
      </w:pPr>
      <w:r>
        <w:rPr>
          <w:b/>
          <w:sz w:val="32"/>
        </w:rPr>
        <w:t>CHAPTER 1 INTRODUCTION</w:t>
      </w:r>
    </w:p>
    <w:p>
      <w:pPr>
        <w:pStyle w:val="4"/>
        <w:rPr>
          <w:b/>
          <w:sz w:val="42"/>
        </w:rPr>
      </w:pPr>
    </w:p>
    <w:p>
      <w:pPr>
        <w:pStyle w:val="4"/>
        <w:spacing w:line="360" w:lineRule="auto"/>
        <w:ind w:left="305" w:right="899" w:firstLine="556"/>
        <w:jc w:val="both"/>
      </w:pPr>
      <w:r>
        <w:t>Face Recognition for Secure Online payment using proxy detection concerns on developing a Secured money transaction using face recognition thereby preventing prevailing hacking mechanism by hackers.</w:t>
      </w:r>
    </w:p>
    <w:p>
      <w:pPr>
        <w:pStyle w:val="4"/>
        <w:spacing w:before="3"/>
        <w:rPr>
          <w:sz w:val="42"/>
        </w:rPr>
      </w:pPr>
    </w:p>
    <w:p>
      <w:pPr>
        <w:pStyle w:val="3"/>
        <w:numPr>
          <w:ilvl w:val="1"/>
          <w:numId w:val="3"/>
        </w:numPr>
        <w:tabs>
          <w:tab w:val="left" w:pos="728"/>
        </w:tabs>
        <w:spacing w:before="1" w:after="0" w:line="240" w:lineRule="auto"/>
        <w:ind w:left="727" w:right="0" w:hanging="423"/>
        <w:jc w:val="left"/>
      </w:pPr>
      <w:r>
        <w:t>OVERVIEW OF</w:t>
      </w:r>
      <w:r>
        <w:rPr>
          <w:spacing w:val="-23"/>
        </w:rPr>
        <w:t xml:space="preserve"> </w:t>
      </w:r>
      <w:r>
        <w:t>PROJECT</w:t>
      </w:r>
    </w:p>
    <w:p>
      <w:pPr>
        <w:pStyle w:val="4"/>
        <w:spacing w:before="160" w:line="360" w:lineRule="auto"/>
        <w:ind w:left="305" w:right="884" w:firstLine="638"/>
        <w:jc w:val="both"/>
      </w:pPr>
      <w:r>
        <w:t>The purpose of our project is to develop a web-based application which is used for online payment in a more secure way. Instead of OTP generation the</w:t>
      </w:r>
      <w:r>
        <w:rPr>
          <w:spacing w:val="-20"/>
        </w:rPr>
        <w:t xml:space="preserve"> </w:t>
      </w:r>
      <w:r>
        <w:t>online</w:t>
      </w:r>
      <w:r>
        <w:rPr>
          <w:spacing w:val="-16"/>
        </w:rPr>
        <w:t xml:space="preserve"> </w:t>
      </w:r>
      <w:r>
        <w:t>payment</w:t>
      </w:r>
      <w:r>
        <w:rPr>
          <w:spacing w:val="-15"/>
        </w:rPr>
        <w:t xml:space="preserve"> </w:t>
      </w:r>
      <w:r>
        <w:t>is</w:t>
      </w:r>
      <w:r>
        <w:rPr>
          <w:spacing w:val="-17"/>
        </w:rPr>
        <w:t xml:space="preserve"> </w:t>
      </w:r>
      <w:r>
        <w:t>enabled</w:t>
      </w:r>
      <w:r>
        <w:rPr>
          <w:spacing w:val="-17"/>
        </w:rPr>
        <w:t xml:space="preserve"> </w:t>
      </w:r>
      <w:r>
        <w:t>by</w:t>
      </w:r>
      <w:r>
        <w:rPr>
          <w:spacing w:val="-16"/>
        </w:rPr>
        <w:t xml:space="preserve"> </w:t>
      </w:r>
      <w:r>
        <w:t>face</w:t>
      </w:r>
      <w:r>
        <w:rPr>
          <w:spacing w:val="-16"/>
        </w:rPr>
        <w:t xml:space="preserve"> </w:t>
      </w:r>
      <w:r>
        <w:t>recognition</w:t>
      </w:r>
      <w:r>
        <w:rPr>
          <w:spacing w:val="-16"/>
        </w:rPr>
        <w:t xml:space="preserve"> </w:t>
      </w:r>
      <w:r>
        <w:t>of</w:t>
      </w:r>
      <w:r>
        <w:rPr>
          <w:spacing w:val="-16"/>
        </w:rPr>
        <w:t xml:space="preserve"> </w:t>
      </w:r>
      <w:r>
        <w:t>the</w:t>
      </w:r>
      <w:r>
        <w:rPr>
          <w:spacing w:val="-18"/>
        </w:rPr>
        <w:t xml:space="preserve"> </w:t>
      </w:r>
      <w:r>
        <w:t>user,</w:t>
      </w:r>
      <w:r>
        <w:rPr>
          <w:spacing w:val="-17"/>
        </w:rPr>
        <w:t xml:space="preserve"> </w:t>
      </w:r>
      <w:r>
        <w:t>the</w:t>
      </w:r>
      <w:r>
        <w:rPr>
          <w:spacing w:val="-18"/>
        </w:rPr>
        <w:t xml:space="preserve"> </w:t>
      </w:r>
      <w:r>
        <w:t>advancements in technology have led to a surge in online transactions via online shopping, internet banking, payment gateways, etc.</w:t>
      </w:r>
    </w:p>
    <w:p>
      <w:pPr>
        <w:pStyle w:val="4"/>
        <w:spacing w:line="360" w:lineRule="auto"/>
        <w:ind w:left="305" w:right="892" w:firstLine="698"/>
        <w:jc w:val="both"/>
      </w:pPr>
      <w:r>
        <w:t>In</w:t>
      </w:r>
      <w:r>
        <w:rPr>
          <w:spacing w:val="-4"/>
        </w:rPr>
        <w:t xml:space="preserve"> </w:t>
      </w:r>
      <w:r>
        <w:t>the</w:t>
      </w:r>
      <w:r>
        <w:rPr>
          <w:spacing w:val="-4"/>
        </w:rPr>
        <w:t xml:space="preserve"> </w:t>
      </w:r>
      <w:r>
        <w:t>current</w:t>
      </w:r>
      <w:r>
        <w:rPr>
          <w:spacing w:val="-5"/>
        </w:rPr>
        <w:t xml:space="preserve"> </w:t>
      </w:r>
      <w:r>
        <w:t>world</w:t>
      </w:r>
      <w:r>
        <w:rPr>
          <w:spacing w:val="-3"/>
        </w:rPr>
        <w:t xml:space="preserve"> </w:t>
      </w:r>
      <w:r>
        <w:t>of</w:t>
      </w:r>
      <w:r>
        <w:rPr>
          <w:spacing w:val="-5"/>
        </w:rPr>
        <w:t xml:space="preserve"> </w:t>
      </w:r>
      <w:r>
        <w:t>advanced</w:t>
      </w:r>
      <w:r>
        <w:rPr>
          <w:spacing w:val="-4"/>
        </w:rPr>
        <w:t xml:space="preserve"> </w:t>
      </w:r>
      <w:r>
        <w:t>technology,</w:t>
      </w:r>
      <w:r>
        <w:rPr>
          <w:spacing w:val="-5"/>
        </w:rPr>
        <w:t xml:space="preserve"> </w:t>
      </w:r>
      <w:r>
        <w:t>it</w:t>
      </w:r>
      <w:r>
        <w:rPr>
          <w:spacing w:val="-6"/>
        </w:rPr>
        <w:t xml:space="preserve"> </w:t>
      </w:r>
      <w:r>
        <w:t>is</w:t>
      </w:r>
      <w:r>
        <w:rPr>
          <w:spacing w:val="-3"/>
        </w:rPr>
        <w:t xml:space="preserve"> </w:t>
      </w:r>
      <w:r>
        <w:t>easy</w:t>
      </w:r>
      <w:r>
        <w:rPr>
          <w:spacing w:val="-4"/>
        </w:rPr>
        <w:t xml:space="preserve"> </w:t>
      </w:r>
      <w:r>
        <w:t>for</w:t>
      </w:r>
      <w:r>
        <w:rPr>
          <w:spacing w:val="-7"/>
        </w:rPr>
        <w:t xml:space="preserve"> </w:t>
      </w:r>
      <w:r>
        <w:t>hackers</w:t>
      </w:r>
      <w:r>
        <w:rPr>
          <w:spacing w:val="-2"/>
        </w:rPr>
        <w:t xml:space="preserve"> </w:t>
      </w:r>
      <w:r>
        <w:t>to</w:t>
      </w:r>
      <w:r>
        <w:rPr>
          <w:spacing w:val="-4"/>
        </w:rPr>
        <w:t xml:space="preserve"> </w:t>
      </w:r>
      <w:r>
        <w:t>get personal details of users because of which some people are hesitant to use online transactions thus by making much more secured way of</w:t>
      </w:r>
      <w:r>
        <w:rPr>
          <w:spacing w:val="-46"/>
        </w:rPr>
        <w:t xml:space="preserve"> </w:t>
      </w:r>
      <w:r>
        <w:t>transaction.</w:t>
      </w:r>
    </w:p>
    <w:p>
      <w:pPr>
        <w:pStyle w:val="4"/>
        <w:spacing w:before="1" w:line="360" w:lineRule="auto"/>
        <w:ind w:left="305" w:right="887" w:firstLine="698"/>
        <w:jc w:val="both"/>
      </w:pPr>
      <w:r>
        <w:t>Since information of users can leak easily, many authentication approaches are proposed to secure data and systems. Authentication method should be able to “declare anyone that they are who they claim to be” and Moreover, they can be disclosed and stolen by intimates or colleagues. Some systems use an object such as passport or ID card to identify a user. It is practical in use but also is very easy to be stolen or copied.</w:t>
      </w:r>
    </w:p>
    <w:p>
      <w:pPr>
        <w:pStyle w:val="4"/>
        <w:spacing w:before="1"/>
        <w:rPr>
          <w:sz w:val="42"/>
        </w:rPr>
      </w:pPr>
    </w:p>
    <w:p>
      <w:pPr>
        <w:pStyle w:val="3"/>
        <w:numPr>
          <w:ilvl w:val="1"/>
          <w:numId w:val="3"/>
        </w:numPr>
        <w:tabs>
          <w:tab w:val="left" w:pos="726"/>
        </w:tabs>
        <w:spacing w:before="0" w:after="0" w:line="240" w:lineRule="auto"/>
        <w:ind w:left="725" w:right="0" w:hanging="421"/>
        <w:jc w:val="left"/>
      </w:pPr>
      <w:r>
        <w:t>AIM</w:t>
      </w:r>
    </w:p>
    <w:p>
      <w:pPr>
        <w:pStyle w:val="4"/>
        <w:spacing w:before="161" w:line="360" w:lineRule="auto"/>
        <w:ind w:left="305" w:right="885" w:firstLine="556"/>
        <w:jc w:val="both"/>
      </w:pPr>
      <w:r>
        <w:t>This web application will get the account holders face by getting registered and transacting the money from the sender to recipient only by detecting</w:t>
      </w:r>
      <w:r>
        <w:rPr>
          <w:spacing w:val="-13"/>
        </w:rPr>
        <w:t xml:space="preserve"> </w:t>
      </w:r>
      <w:r>
        <w:t>and</w:t>
      </w:r>
      <w:r>
        <w:rPr>
          <w:spacing w:val="-11"/>
        </w:rPr>
        <w:t xml:space="preserve"> </w:t>
      </w:r>
      <w:r>
        <w:t>processing</w:t>
      </w:r>
      <w:r>
        <w:rPr>
          <w:spacing w:val="-11"/>
        </w:rPr>
        <w:t xml:space="preserve"> </w:t>
      </w:r>
      <w:r>
        <w:t>the</w:t>
      </w:r>
      <w:r>
        <w:rPr>
          <w:spacing w:val="-12"/>
        </w:rPr>
        <w:t xml:space="preserve"> </w:t>
      </w:r>
      <w:r>
        <w:t>owners</w:t>
      </w:r>
      <w:r>
        <w:rPr>
          <w:spacing w:val="-12"/>
        </w:rPr>
        <w:t xml:space="preserve"> </w:t>
      </w:r>
      <w:r>
        <w:t>original</w:t>
      </w:r>
      <w:r>
        <w:rPr>
          <w:spacing w:val="-12"/>
        </w:rPr>
        <w:t xml:space="preserve"> </w:t>
      </w:r>
      <w:r>
        <w:t>face</w:t>
      </w:r>
      <w:r>
        <w:rPr>
          <w:spacing w:val="-14"/>
        </w:rPr>
        <w:t xml:space="preserve"> </w:t>
      </w:r>
      <w:r>
        <w:t>thus</w:t>
      </w:r>
      <w:r>
        <w:rPr>
          <w:spacing w:val="-12"/>
        </w:rPr>
        <w:t xml:space="preserve"> </w:t>
      </w:r>
      <w:r>
        <w:t>providing</w:t>
      </w:r>
      <w:r>
        <w:rPr>
          <w:spacing w:val="-14"/>
        </w:rPr>
        <w:t xml:space="preserve"> </w:t>
      </w:r>
      <w:r>
        <w:t>much</w:t>
      </w:r>
      <w:r>
        <w:rPr>
          <w:spacing w:val="-12"/>
        </w:rPr>
        <w:t xml:space="preserve"> </w:t>
      </w:r>
      <w:r>
        <w:t>security than the prevailing</w:t>
      </w:r>
      <w:r>
        <w:rPr>
          <w:spacing w:val="-10"/>
        </w:rPr>
        <w:t xml:space="preserve"> </w:t>
      </w:r>
      <w:r>
        <w:t>methods.</w:t>
      </w:r>
    </w:p>
    <w:p>
      <w:pPr>
        <w:spacing w:after="0" w:line="360" w:lineRule="auto"/>
        <w:jc w:val="both"/>
        <w:sectPr>
          <w:footerReference r:id="rId5" w:type="default"/>
          <w:pgSz w:w="11920" w:h="16850"/>
          <w:pgMar w:top="1600" w:right="240" w:bottom="280" w:left="1680" w:header="720" w:footer="720" w:gutter="0"/>
          <w:pgNumType w:fmt="decimal" w:start="1"/>
        </w:sectPr>
      </w:pPr>
    </w:p>
    <w:p>
      <w:pPr>
        <w:pStyle w:val="4"/>
        <w:spacing w:before="82" w:line="360" w:lineRule="auto"/>
        <w:ind w:left="305" w:right="898" w:firstLine="556"/>
        <w:jc w:val="both"/>
      </w:pPr>
      <w:r>
        <w:t>Ensuring the safest transaction by the respective bank account holder as no proxy can be used to make unauthorized transaction and proving only secured and valid transaction.</w:t>
      </w:r>
    </w:p>
    <w:p>
      <w:pPr>
        <w:pStyle w:val="4"/>
        <w:spacing w:before="1" w:line="362" w:lineRule="auto"/>
        <w:ind w:left="305" w:right="904" w:firstLine="556"/>
        <w:jc w:val="both"/>
      </w:pPr>
      <w:r>
        <w:t>Making the transaction more reliable than the other modes of transaction that ensures secure and uninterrupted transaction.</w:t>
      </w:r>
    </w:p>
    <w:p>
      <w:pPr>
        <w:pStyle w:val="3"/>
        <w:numPr>
          <w:ilvl w:val="1"/>
          <w:numId w:val="3"/>
        </w:numPr>
        <w:tabs>
          <w:tab w:val="left" w:pos="786"/>
        </w:tabs>
        <w:spacing w:before="0" w:after="0" w:line="357" w:lineRule="exact"/>
        <w:ind w:left="785" w:right="0" w:hanging="481"/>
        <w:jc w:val="left"/>
        <w:rPr>
          <w:sz w:val="32"/>
        </w:rPr>
      </w:pPr>
      <w:r>
        <w:t>OBJECTIVE</w:t>
      </w:r>
    </w:p>
    <w:p>
      <w:pPr>
        <w:pStyle w:val="14"/>
        <w:numPr>
          <w:ilvl w:val="2"/>
          <w:numId w:val="3"/>
        </w:numPr>
        <w:tabs>
          <w:tab w:val="left" w:pos="1026"/>
        </w:tabs>
        <w:spacing w:before="187" w:after="0" w:line="360" w:lineRule="auto"/>
        <w:ind w:left="1025" w:right="888" w:hanging="360"/>
        <w:jc w:val="both"/>
        <w:rPr>
          <w:sz w:val="28"/>
        </w:rPr>
      </w:pPr>
      <w:r>
        <w:rPr>
          <w:sz w:val="28"/>
        </w:rPr>
        <w:t>The main objective of the application is to complete online pay using face</w:t>
      </w:r>
      <w:r>
        <w:rPr>
          <w:spacing w:val="-20"/>
          <w:sz w:val="28"/>
        </w:rPr>
        <w:t xml:space="preserve"> </w:t>
      </w:r>
      <w:r>
        <w:rPr>
          <w:sz w:val="28"/>
        </w:rPr>
        <w:t>recognition</w:t>
      </w:r>
      <w:r>
        <w:rPr>
          <w:spacing w:val="-16"/>
          <w:sz w:val="28"/>
        </w:rPr>
        <w:t xml:space="preserve"> </w:t>
      </w:r>
      <w:r>
        <w:rPr>
          <w:sz w:val="28"/>
        </w:rPr>
        <w:t>which</w:t>
      </w:r>
      <w:r>
        <w:rPr>
          <w:spacing w:val="-17"/>
          <w:sz w:val="28"/>
        </w:rPr>
        <w:t xml:space="preserve"> </w:t>
      </w:r>
      <w:r>
        <w:rPr>
          <w:sz w:val="28"/>
        </w:rPr>
        <w:t>has</w:t>
      </w:r>
      <w:r>
        <w:rPr>
          <w:spacing w:val="-18"/>
          <w:sz w:val="28"/>
        </w:rPr>
        <w:t xml:space="preserve"> </w:t>
      </w:r>
      <w:r>
        <w:rPr>
          <w:sz w:val="28"/>
        </w:rPr>
        <w:t>secure</w:t>
      </w:r>
      <w:r>
        <w:rPr>
          <w:spacing w:val="-20"/>
          <w:sz w:val="28"/>
        </w:rPr>
        <w:t xml:space="preserve"> </w:t>
      </w:r>
      <w:r>
        <w:rPr>
          <w:sz w:val="28"/>
        </w:rPr>
        <w:t>payment.</w:t>
      </w:r>
      <w:r>
        <w:rPr>
          <w:spacing w:val="-20"/>
          <w:sz w:val="28"/>
        </w:rPr>
        <w:t xml:space="preserve"> </w:t>
      </w:r>
      <w:r>
        <w:rPr>
          <w:sz w:val="28"/>
        </w:rPr>
        <w:t>Proxy</w:t>
      </w:r>
      <w:r>
        <w:rPr>
          <w:spacing w:val="-18"/>
          <w:sz w:val="28"/>
        </w:rPr>
        <w:t xml:space="preserve"> </w:t>
      </w:r>
      <w:r>
        <w:rPr>
          <w:sz w:val="28"/>
        </w:rPr>
        <w:t>Detector</w:t>
      </w:r>
      <w:r>
        <w:rPr>
          <w:spacing w:val="-19"/>
          <w:sz w:val="28"/>
        </w:rPr>
        <w:t xml:space="preserve"> </w:t>
      </w:r>
      <w:r>
        <w:rPr>
          <w:sz w:val="28"/>
        </w:rPr>
        <w:t>was</w:t>
      </w:r>
      <w:r>
        <w:rPr>
          <w:spacing w:val="-19"/>
          <w:sz w:val="28"/>
        </w:rPr>
        <w:t xml:space="preserve"> </w:t>
      </w:r>
      <w:r>
        <w:rPr>
          <w:sz w:val="28"/>
        </w:rPr>
        <w:t>included in the</w:t>
      </w:r>
      <w:r>
        <w:rPr>
          <w:spacing w:val="-8"/>
          <w:sz w:val="28"/>
        </w:rPr>
        <w:t xml:space="preserve"> </w:t>
      </w:r>
      <w:r>
        <w:rPr>
          <w:sz w:val="28"/>
        </w:rPr>
        <w:t>system.</w:t>
      </w:r>
    </w:p>
    <w:p>
      <w:pPr>
        <w:pStyle w:val="14"/>
        <w:numPr>
          <w:ilvl w:val="2"/>
          <w:numId w:val="3"/>
        </w:numPr>
        <w:tabs>
          <w:tab w:val="left" w:pos="1026"/>
        </w:tabs>
        <w:spacing w:before="2" w:after="0" w:line="360" w:lineRule="auto"/>
        <w:ind w:left="1025" w:right="895" w:hanging="360"/>
        <w:jc w:val="both"/>
        <w:rPr>
          <w:sz w:val="28"/>
        </w:rPr>
      </w:pPr>
      <w:r>
        <w:rPr>
          <w:sz w:val="28"/>
        </w:rPr>
        <w:t>Face recognition and identification using deep learning Face net much more reliable as it makes the user aware that it is much more secure to do</w:t>
      </w:r>
      <w:r>
        <w:rPr>
          <w:spacing w:val="-5"/>
          <w:sz w:val="28"/>
        </w:rPr>
        <w:t xml:space="preserve"> </w:t>
      </w:r>
      <w:r>
        <w:rPr>
          <w:sz w:val="28"/>
        </w:rPr>
        <w:t>transaction.</w:t>
      </w:r>
    </w:p>
    <w:p>
      <w:pPr>
        <w:pStyle w:val="14"/>
        <w:numPr>
          <w:ilvl w:val="2"/>
          <w:numId w:val="3"/>
        </w:numPr>
        <w:tabs>
          <w:tab w:val="left" w:pos="1026"/>
        </w:tabs>
        <w:spacing w:before="0" w:after="0" w:line="360" w:lineRule="auto"/>
        <w:ind w:left="1025" w:right="900" w:hanging="360"/>
        <w:jc w:val="both"/>
        <w:rPr>
          <w:sz w:val="28"/>
        </w:rPr>
      </w:pPr>
      <w:r>
        <w:rPr>
          <w:sz w:val="28"/>
        </w:rPr>
        <w:t>It renders the access to the user at any time access with no requirement of OTP’s that could be hacked and thereby rendering complete safety over the</w:t>
      </w:r>
      <w:r>
        <w:rPr>
          <w:spacing w:val="-3"/>
          <w:sz w:val="28"/>
        </w:rPr>
        <w:t xml:space="preserve"> </w:t>
      </w:r>
      <w:r>
        <w:rPr>
          <w:sz w:val="28"/>
        </w:rPr>
        <w:t>transaction.</w:t>
      </w:r>
    </w:p>
    <w:p>
      <w:pPr>
        <w:pStyle w:val="14"/>
        <w:numPr>
          <w:ilvl w:val="2"/>
          <w:numId w:val="3"/>
        </w:numPr>
        <w:tabs>
          <w:tab w:val="left" w:pos="1026"/>
        </w:tabs>
        <w:spacing w:before="2" w:after="0" w:line="360" w:lineRule="auto"/>
        <w:ind w:left="1025" w:right="895" w:hanging="360"/>
        <w:jc w:val="both"/>
        <w:rPr>
          <w:sz w:val="28"/>
        </w:rPr>
      </w:pPr>
      <w:r>
        <w:rPr>
          <w:sz w:val="28"/>
        </w:rPr>
        <w:t>The</w:t>
      </w:r>
      <w:r>
        <w:rPr>
          <w:spacing w:val="-13"/>
          <w:sz w:val="28"/>
        </w:rPr>
        <w:t xml:space="preserve"> </w:t>
      </w:r>
      <w:r>
        <w:rPr>
          <w:sz w:val="28"/>
        </w:rPr>
        <w:t>transaction</w:t>
      </w:r>
      <w:r>
        <w:rPr>
          <w:spacing w:val="-13"/>
          <w:sz w:val="28"/>
        </w:rPr>
        <w:t xml:space="preserve"> </w:t>
      </w:r>
      <w:r>
        <w:rPr>
          <w:sz w:val="28"/>
        </w:rPr>
        <w:t>permits</w:t>
      </w:r>
      <w:r>
        <w:rPr>
          <w:spacing w:val="-13"/>
          <w:sz w:val="28"/>
        </w:rPr>
        <w:t xml:space="preserve"> </w:t>
      </w:r>
      <w:r>
        <w:rPr>
          <w:sz w:val="28"/>
        </w:rPr>
        <w:t>in</w:t>
      </w:r>
      <w:r>
        <w:rPr>
          <w:spacing w:val="-14"/>
          <w:sz w:val="28"/>
        </w:rPr>
        <w:t xml:space="preserve"> </w:t>
      </w:r>
      <w:r>
        <w:rPr>
          <w:sz w:val="28"/>
        </w:rPr>
        <w:t>this</w:t>
      </w:r>
      <w:r>
        <w:rPr>
          <w:spacing w:val="-14"/>
          <w:sz w:val="28"/>
        </w:rPr>
        <w:t xml:space="preserve"> </w:t>
      </w:r>
      <w:r>
        <w:rPr>
          <w:sz w:val="28"/>
        </w:rPr>
        <w:t>study</w:t>
      </w:r>
      <w:r>
        <w:rPr>
          <w:spacing w:val="-14"/>
          <w:sz w:val="28"/>
        </w:rPr>
        <w:t xml:space="preserve"> </w:t>
      </w:r>
      <w:r>
        <w:rPr>
          <w:sz w:val="28"/>
        </w:rPr>
        <w:t>lie</w:t>
      </w:r>
      <w:r>
        <w:rPr>
          <w:spacing w:val="-12"/>
          <w:sz w:val="28"/>
        </w:rPr>
        <w:t xml:space="preserve"> </w:t>
      </w:r>
      <w:r>
        <w:rPr>
          <w:sz w:val="28"/>
        </w:rPr>
        <w:t>in</w:t>
      </w:r>
      <w:r>
        <w:rPr>
          <w:spacing w:val="-12"/>
          <w:sz w:val="28"/>
        </w:rPr>
        <w:t xml:space="preserve"> </w:t>
      </w:r>
      <w:r>
        <w:rPr>
          <w:sz w:val="28"/>
        </w:rPr>
        <w:t>the</w:t>
      </w:r>
      <w:r>
        <w:rPr>
          <w:spacing w:val="-12"/>
          <w:sz w:val="28"/>
        </w:rPr>
        <w:t xml:space="preserve"> </w:t>
      </w:r>
      <w:r>
        <w:rPr>
          <w:sz w:val="28"/>
        </w:rPr>
        <w:t>biometric</w:t>
      </w:r>
      <w:r>
        <w:rPr>
          <w:spacing w:val="-12"/>
          <w:sz w:val="28"/>
        </w:rPr>
        <w:t xml:space="preserve"> </w:t>
      </w:r>
      <w:r>
        <w:rPr>
          <w:sz w:val="28"/>
        </w:rPr>
        <w:t>face</w:t>
      </w:r>
      <w:r>
        <w:rPr>
          <w:spacing w:val="-12"/>
          <w:sz w:val="28"/>
        </w:rPr>
        <w:t xml:space="preserve"> </w:t>
      </w:r>
      <w:r>
        <w:rPr>
          <w:sz w:val="28"/>
        </w:rPr>
        <w:t>verification transaction permission and Mobile number to improve communication security and transaction</w:t>
      </w:r>
      <w:r>
        <w:rPr>
          <w:spacing w:val="-1"/>
          <w:sz w:val="28"/>
        </w:rPr>
        <w:t xml:space="preserve"> </w:t>
      </w:r>
      <w:r>
        <w:rPr>
          <w:sz w:val="28"/>
        </w:rPr>
        <w:t>data.</w:t>
      </w:r>
    </w:p>
    <w:p>
      <w:pPr>
        <w:pStyle w:val="14"/>
        <w:numPr>
          <w:ilvl w:val="2"/>
          <w:numId w:val="3"/>
        </w:numPr>
        <w:tabs>
          <w:tab w:val="left" w:pos="1026"/>
        </w:tabs>
        <w:spacing w:before="0" w:after="0" w:line="360" w:lineRule="auto"/>
        <w:ind w:left="1025" w:right="886" w:hanging="360"/>
        <w:jc w:val="both"/>
        <w:rPr>
          <w:sz w:val="28"/>
        </w:rPr>
      </w:pPr>
      <w:r>
        <w:rPr>
          <w:sz w:val="28"/>
        </w:rPr>
        <w:t>Based on that cause the bank to need another solution for low-cost infrastructure. Technology developments and human dependence on technology</w:t>
      </w:r>
      <w:r>
        <w:rPr>
          <w:spacing w:val="-14"/>
          <w:sz w:val="28"/>
        </w:rPr>
        <w:t xml:space="preserve"> </w:t>
      </w:r>
      <w:r>
        <w:rPr>
          <w:sz w:val="28"/>
        </w:rPr>
        <w:t>and</w:t>
      </w:r>
      <w:r>
        <w:rPr>
          <w:spacing w:val="-14"/>
          <w:sz w:val="28"/>
        </w:rPr>
        <w:t xml:space="preserve"> </w:t>
      </w:r>
      <w:r>
        <w:rPr>
          <w:sz w:val="28"/>
        </w:rPr>
        <w:t>as</w:t>
      </w:r>
      <w:r>
        <w:rPr>
          <w:spacing w:val="-15"/>
          <w:sz w:val="28"/>
        </w:rPr>
        <w:t xml:space="preserve"> </w:t>
      </w:r>
      <w:r>
        <w:rPr>
          <w:sz w:val="28"/>
        </w:rPr>
        <w:t>well</w:t>
      </w:r>
      <w:r>
        <w:rPr>
          <w:spacing w:val="-14"/>
          <w:sz w:val="28"/>
        </w:rPr>
        <w:t xml:space="preserve"> </w:t>
      </w:r>
      <w:r>
        <w:rPr>
          <w:sz w:val="28"/>
        </w:rPr>
        <w:t>as</w:t>
      </w:r>
      <w:r>
        <w:rPr>
          <w:spacing w:val="-15"/>
          <w:sz w:val="28"/>
        </w:rPr>
        <w:t xml:space="preserve"> </w:t>
      </w:r>
      <w:r>
        <w:rPr>
          <w:sz w:val="28"/>
        </w:rPr>
        <w:t>technology</w:t>
      </w:r>
      <w:r>
        <w:rPr>
          <w:spacing w:val="-16"/>
          <w:sz w:val="28"/>
        </w:rPr>
        <w:t xml:space="preserve"> </w:t>
      </w:r>
      <w:r>
        <w:rPr>
          <w:sz w:val="28"/>
        </w:rPr>
        <w:t>have</w:t>
      </w:r>
      <w:r>
        <w:rPr>
          <w:spacing w:val="-17"/>
          <w:sz w:val="28"/>
        </w:rPr>
        <w:t xml:space="preserve"> </w:t>
      </w:r>
      <w:r>
        <w:rPr>
          <w:sz w:val="28"/>
        </w:rPr>
        <w:t>penetrated</w:t>
      </w:r>
      <w:r>
        <w:rPr>
          <w:spacing w:val="-15"/>
          <w:sz w:val="28"/>
        </w:rPr>
        <w:t xml:space="preserve"> </w:t>
      </w:r>
      <w:r>
        <w:rPr>
          <w:sz w:val="28"/>
        </w:rPr>
        <w:t>into</w:t>
      </w:r>
      <w:r>
        <w:rPr>
          <w:spacing w:val="-15"/>
          <w:sz w:val="28"/>
        </w:rPr>
        <w:t xml:space="preserve"> </w:t>
      </w:r>
      <w:r>
        <w:rPr>
          <w:sz w:val="28"/>
        </w:rPr>
        <w:t>various</w:t>
      </w:r>
      <w:r>
        <w:rPr>
          <w:spacing w:val="-14"/>
          <w:sz w:val="28"/>
        </w:rPr>
        <w:t xml:space="preserve"> </w:t>
      </w:r>
      <w:r>
        <w:rPr>
          <w:sz w:val="28"/>
        </w:rPr>
        <w:t>fields, such as industry, manufacturing, education, government, business, banking, and human daily</w:t>
      </w:r>
      <w:r>
        <w:rPr>
          <w:spacing w:val="-3"/>
          <w:sz w:val="28"/>
        </w:rPr>
        <w:t xml:space="preserve"> </w:t>
      </w:r>
      <w:r>
        <w:rPr>
          <w:sz w:val="28"/>
        </w:rPr>
        <w:t>life.</w:t>
      </w:r>
    </w:p>
    <w:p>
      <w:pPr>
        <w:pStyle w:val="14"/>
        <w:numPr>
          <w:ilvl w:val="2"/>
          <w:numId w:val="3"/>
        </w:numPr>
        <w:tabs>
          <w:tab w:val="left" w:pos="1026"/>
        </w:tabs>
        <w:spacing w:before="0" w:after="0" w:line="360" w:lineRule="auto"/>
        <w:ind w:left="1025" w:right="907" w:hanging="360"/>
        <w:jc w:val="both"/>
        <w:rPr>
          <w:sz w:val="28"/>
        </w:rPr>
      </w:pPr>
      <w:r>
        <w:rPr>
          <w:sz w:val="28"/>
        </w:rPr>
        <w:t>To enhance the use of technology in banking sectors thus empowering the money transaction that are much more easy to access and less expensive.</w:t>
      </w:r>
    </w:p>
    <w:p>
      <w:pPr>
        <w:spacing w:after="0"/>
        <w:rPr>
          <w:sz w:val="17"/>
        </w:rPr>
        <w:sectPr>
          <w:pgSz w:w="11920" w:h="16850"/>
          <w:pgMar w:top="1600" w:right="240" w:bottom="280" w:left="1680" w:header="720" w:footer="720" w:gutter="0"/>
          <w:pgNumType w:fmt="decimal"/>
        </w:sectPr>
      </w:pPr>
    </w:p>
    <w:p>
      <w:pPr>
        <w:pStyle w:val="4"/>
        <w:spacing w:before="6"/>
        <w:rPr>
          <w:sz w:val="27"/>
        </w:rPr>
      </w:pPr>
    </w:p>
    <w:p>
      <w:pPr>
        <w:pStyle w:val="2"/>
        <w:spacing w:before="86" w:line="360" w:lineRule="auto"/>
        <w:ind w:left="3190" w:right="3775" w:firstLine="475"/>
      </w:pPr>
      <w:r>
        <w:t>CHAPTER 2 SYSTEM ANALYSIS</w:t>
      </w:r>
    </w:p>
    <w:p>
      <w:pPr>
        <w:pStyle w:val="4"/>
        <w:spacing w:before="1"/>
        <w:rPr>
          <w:b/>
          <w:sz w:val="48"/>
        </w:rPr>
      </w:pPr>
    </w:p>
    <w:p>
      <w:pPr>
        <w:pStyle w:val="4"/>
        <w:spacing w:before="1" w:line="360" w:lineRule="auto"/>
        <w:ind w:left="305" w:right="887" w:firstLine="787"/>
        <w:jc w:val="both"/>
      </w:pPr>
      <w:r>
        <w:t>Systems are created to solve problems. One can think of the systems approach as an organized way of dealing with a problem. In this dynamic world, the subject system analysis and design, mainly deals with the software development activities. A collection of components that work together to realize some objectives forms a system. Basically, there are three major components in every system namely input, processing and output.</w:t>
      </w:r>
    </w:p>
    <w:p>
      <w:pPr>
        <w:pStyle w:val="4"/>
        <w:rPr>
          <w:sz w:val="20"/>
        </w:rPr>
      </w:pPr>
    </w:p>
    <w:p>
      <w:pPr>
        <w:pStyle w:val="4"/>
        <w:rPr>
          <w:sz w:val="20"/>
        </w:rPr>
      </w:pPr>
    </w:p>
    <w:p>
      <w:pPr>
        <w:pStyle w:val="4"/>
        <w:rPr>
          <w:sz w:val="29"/>
        </w:rPr>
      </w:pPr>
    </w:p>
    <w:p>
      <w:pPr>
        <w:spacing w:after="0"/>
        <w:rPr>
          <w:sz w:val="29"/>
        </w:rPr>
        <w:sectPr>
          <w:pgSz w:w="11920" w:h="16850"/>
          <w:pgMar w:top="1600" w:right="240" w:bottom="280" w:left="1680" w:header="720" w:footer="720" w:gutter="0"/>
          <w:pgNumType w:fmt="decimal"/>
        </w:sectPr>
      </w:pPr>
    </w:p>
    <w:p>
      <w:pPr>
        <w:pStyle w:val="3"/>
        <w:spacing w:before="142"/>
        <w:ind w:left="305"/>
      </w:pPr>
      <w:r>
        <w:pict>
          <v:group id="_x0000_s1028" o:spid="_x0000_s1028" o:spt="203" style="position:absolute;left:0pt;margin-left:154.5pt;margin-top:-10.1pt;height:57.3pt;width:314.5pt;mso-position-horizontal-relative:page;z-index:15730688;mso-width-relative:page;mso-height-relative:page;" coordorigin="3090,-203" coordsize="6290,1146">
            <o:lock v:ext="edit"/>
            <v:shape id="_x0000_s1029" o:spid="_x0000_s1029" style="position:absolute;left:7778;top:-76;height:223;width:1595;" fillcolor="#000000" filled="t" stroked="f" coordorigin="7778,-75" coordsize="1595,223" path="m8974,-75l8974,-19,7778,-19,7778,93,8974,93,8974,148,9373,37,8974,-75xe">
              <v:path arrowok="t"/>
              <v:fill on="t" focussize="0,0"/>
              <v:stroke on="f"/>
              <v:imagedata o:title=""/>
              <o:lock v:ext="edit"/>
            </v:shape>
            <v:shape id="_x0000_s1030" o:spid="_x0000_s1030" style="position:absolute;left:7778;top:-76;height:223;width:1595;" filled="f" stroked="t" coordorigin="7778,-75" coordsize="1595,223" path="m7778,-19l8974,-19,8974,-75,9373,37,8974,148,8974,93,7778,93,7778,-19xe">
              <v:path arrowok="t"/>
              <v:fill on="f" focussize="0,0"/>
              <v:stroke color="#000000"/>
              <v:imagedata o:title=""/>
              <o:lock v:ext="edit"/>
            </v:shape>
            <v:shape id="_x0000_s1031" o:spid="_x0000_s1031" style="position:absolute;left:3098;top:645;height:223;width:1595;" fillcolor="#000000" filled="t" stroked="f" coordorigin="3098,646" coordsize="1595,223" path="m4294,646l4294,702,3098,702,3098,814,4294,814,4294,869,4693,758,4294,646xe">
              <v:path arrowok="t"/>
              <v:fill on="t" focussize="0,0"/>
              <v:stroke on="f"/>
              <v:imagedata o:title=""/>
              <o:lock v:ext="edit"/>
            </v:shape>
            <v:shape id="_x0000_s1032" o:spid="_x0000_s1032" style="position:absolute;left:3098;top:-196;height:1131;width:4680;" filled="f" stroked="t" coordorigin="3098,-195" coordsize="4680,1131" path="m3098,702l4294,702,4294,646,4693,758,4294,869,4294,814,3098,814,3098,702xm4693,936l7778,936,7778,-195,4693,-195,4693,936xe">
              <v:path arrowok="t"/>
              <v:fill on="f" focussize="0,0"/>
              <v:stroke color="#000000"/>
              <v:imagedata o:title=""/>
              <o:lock v:ext="edit"/>
            </v:shape>
            <v:shape id="_x0000_s1033" o:spid="_x0000_s1033" style="position:absolute;left:3098;top:-76;height:223;width:1595;" fillcolor="#000000" filled="t" stroked="f" coordorigin="3098,-75" coordsize="1595,223" path="m4294,-75l4294,-19,3098,-19,3098,93,4294,93,4294,148,4693,37,4294,-75xe">
              <v:path arrowok="t"/>
              <v:fill on="t" focussize="0,0"/>
              <v:stroke on="f"/>
              <v:imagedata o:title=""/>
              <o:lock v:ext="edit"/>
            </v:shape>
            <v:shape id="_x0000_s1034" o:spid="_x0000_s1034" style="position:absolute;left:3098;top:-76;height:223;width:1595;" filled="f" stroked="t" coordorigin="3098,-75" coordsize="1595,223" path="m3098,-19l4294,-19,4294,-75,4693,37,4294,148,4294,93,3098,93,3098,-19xe">
              <v:path arrowok="t"/>
              <v:fill on="f" focussize="0,0"/>
              <v:stroke color="#000000"/>
              <v:imagedata o:title=""/>
              <o:lock v:ext="edit"/>
            </v:shape>
            <v:shape id="_x0000_s1035" o:spid="_x0000_s1035" style="position:absolute;left:7778;top:645;height:223;width:1595;" fillcolor="#000000" filled="t" stroked="f" coordorigin="7778,646" coordsize="1595,223" path="m8974,646l8974,702,7778,702,7778,814,8974,814,8974,869,9373,758,8974,646xe">
              <v:path arrowok="t"/>
              <v:fill on="t" focussize="0,0"/>
              <v:stroke on="f"/>
              <v:imagedata o:title=""/>
              <o:lock v:ext="edit"/>
            </v:shape>
            <v:shape id="_x0000_s1036" o:spid="_x0000_s1036" style="position:absolute;left:7778;top:645;height:223;width:1595;" filled="f" stroked="t" coordorigin="7778,646" coordsize="1595,223" path="m7778,702l8974,702,8974,646,9373,758,8974,869,8974,814,7778,814,7778,702xe">
              <v:path arrowok="t"/>
              <v:fill on="f" focussize="0,0"/>
              <v:stroke color="#000000"/>
              <v:imagedata o:title=""/>
              <o:lock v:ext="edit"/>
            </v:shape>
            <v:shape id="_x0000_s1037" o:spid="_x0000_s1037" o:spt="202" type="#_x0000_t202" style="position:absolute;left:5258;top:11;height:668;width:1955;" filled="f" stroked="t" coordsize="21600,21600">
              <v:path/>
              <v:fill on="f" focussize="0,0"/>
              <v:stroke color="#000000"/>
              <v:imagedata o:title=""/>
              <o:lock v:ext="edit"/>
              <v:textbox inset="0mm,0mm,0mm,0mm">
                <w:txbxContent>
                  <w:p>
                    <w:pPr>
                      <w:spacing w:before="74"/>
                      <w:ind w:left="419" w:right="0" w:firstLine="0"/>
                      <w:jc w:val="left"/>
                      <w:rPr>
                        <w:b/>
                        <w:sz w:val="24"/>
                      </w:rPr>
                    </w:pPr>
                    <w:r>
                      <w:rPr>
                        <w:b/>
                        <w:sz w:val="24"/>
                      </w:rPr>
                      <w:t>PROCESS</w:t>
                    </w:r>
                  </w:p>
                </w:txbxContent>
              </v:textbox>
            </v:shape>
          </v:group>
        </w:pict>
      </w:r>
      <w:r>
        <w:t>INPUTS</w:t>
      </w:r>
    </w:p>
    <w:p>
      <w:pPr>
        <w:spacing w:before="90"/>
        <w:ind w:left="305" w:right="0" w:firstLine="0"/>
        <w:jc w:val="left"/>
        <w:rPr>
          <w:b/>
          <w:sz w:val="24"/>
        </w:rPr>
      </w:pPr>
      <w:r>
        <w:br w:type="column"/>
      </w:r>
      <w:r>
        <w:rPr>
          <w:b/>
          <w:sz w:val="24"/>
        </w:rPr>
        <w:t>OUTPUTS</w:t>
      </w:r>
    </w:p>
    <w:p>
      <w:pPr>
        <w:spacing w:after="0"/>
        <w:jc w:val="left"/>
        <w:rPr>
          <w:sz w:val="24"/>
        </w:rPr>
        <w:sectPr>
          <w:type w:val="continuous"/>
          <w:pgSz w:w="11920" w:h="16850"/>
          <w:pgMar w:top="1580" w:right="240" w:bottom="280" w:left="1680" w:header="720" w:footer="720" w:gutter="0"/>
          <w:pgNumType w:fmt="decimal"/>
          <w:cols w:equalWidth="0" w:num="2">
            <w:col w:w="1375" w:space="6527"/>
            <w:col w:w="2098"/>
          </w:cols>
        </w:sectPr>
      </w:pPr>
    </w:p>
    <w:p>
      <w:pPr>
        <w:pStyle w:val="4"/>
        <w:rPr>
          <w:b/>
          <w:sz w:val="20"/>
        </w:rPr>
      </w:pPr>
    </w:p>
    <w:p>
      <w:pPr>
        <w:pStyle w:val="4"/>
        <w:rPr>
          <w:b/>
          <w:sz w:val="20"/>
        </w:rPr>
      </w:pPr>
    </w:p>
    <w:p>
      <w:pPr>
        <w:pStyle w:val="4"/>
        <w:rPr>
          <w:b/>
          <w:sz w:val="20"/>
        </w:rPr>
      </w:pPr>
    </w:p>
    <w:p>
      <w:pPr>
        <w:pStyle w:val="4"/>
        <w:spacing w:before="5"/>
        <w:rPr>
          <w:b/>
          <w:sz w:val="27"/>
        </w:rPr>
      </w:pPr>
    </w:p>
    <w:p>
      <w:pPr>
        <w:pStyle w:val="3"/>
        <w:spacing w:before="89"/>
        <w:ind w:right="578"/>
        <w:jc w:val="center"/>
      </w:pPr>
      <w:r>
        <w:t>Fig 2.1 Components of the system</w:t>
      </w:r>
    </w:p>
    <w:p>
      <w:pPr>
        <w:pStyle w:val="4"/>
        <w:spacing w:before="9"/>
        <w:rPr>
          <w:b/>
          <w:sz w:val="33"/>
        </w:rPr>
      </w:pPr>
    </w:p>
    <w:p>
      <w:pPr>
        <w:pStyle w:val="4"/>
        <w:spacing w:line="360" w:lineRule="auto"/>
        <w:ind w:left="305" w:right="882" w:firstLine="899"/>
        <w:jc w:val="both"/>
      </w:pPr>
      <w:r>
        <w:t>In a system, the different components are connected with each other and they are interdependent. The objective of the system demands that some output</w:t>
      </w:r>
      <w:r>
        <w:rPr>
          <w:spacing w:val="-14"/>
        </w:rPr>
        <w:t xml:space="preserve"> </w:t>
      </w:r>
      <w:r>
        <w:t>is</w:t>
      </w:r>
      <w:r>
        <w:rPr>
          <w:spacing w:val="-16"/>
        </w:rPr>
        <w:t xml:space="preserve"> </w:t>
      </w:r>
      <w:r>
        <w:t>produced</w:t>
      </w:r>
      <w:r>
        <w:rPr>
          <w:spacing w:val="-12"/>
        </w:rPr>
        <w:t xml:space="preserve"> </w:t>
      </w:r>
      <w:r>
        <w:t>as</w:t>
      </w:r>
      <w:r>
        <w:rPr>
          <w:spacing w:val="-14"/>
        </w:rPr>
        <w:t xml:space="preserve"> </w:t>
      </w:r>
      <w:r>
        <w:t>a</w:t>
      </w:r>
      <w:r>
        <w:rPr>
          <w:spacing w:val="-13"/>
        </w:rPr>
        <w:t xml:space="preserve"> </w:t>
      </w:r>
      <w:r>
        <w:t>result</w:t>
      </w:r>
      <w:r>
        <w:rPr>
          <w:spacing w:val="-15"/>
        </w:rPr>
        <w:t xml:space="preserve"> </w:t>
      </w:r>
      <w:r>
        <w:t>of</w:t>
      </w:r>
      <w:r>
        <w:rPr>
          <w:spacing w:val="-15"/>
        </w:rPr>
        <w:t xml:space="preserve"> </w:t>
      </w:r>
      <w:r>
        <w:t>processing</w:t>
      </w:r>
      <w:r>
        <w:rPr>
          <w:spacing w:val="-14"/>
        </w:rPr>
        <w:t xml:space="preserve"> </w:t>
      </w:r>
      <w:r>
        <w:t>the</w:t>
      </w:r>
      <w:r>
        <w:rPr>
          <w:spacing w:val="-17"/>
        </w:rPr>
        <w:t xml:space="preserve"> </w:t>
      </w:r>
      <w:r>
        <w:t>suitable</w:t>
      </w:r>
      <w:r>
        <w:rPr>
          <w:spacing w:val="-15"/>
        </w:rPr>
        <w:t xml:space="preserve"> </w:t>
      </w:r>
      <w:r>
        <w:t>inputs.</w:t>
      </w:r>
      <w:r>
        <w:rPr>
          <w:spacing w:val="-17"/>
        </w:rPr>
        <w:t xml:space="preserve"> </w:t>
      </w:r>
      <w:r>
        <w:t>A</w:t>
      </w:r>
      <w:r>
        <w:rPr>
          <w:spacing w:val="-15"/>
        </w:rPr>
        <w:t xml:space="preserve"> </w:t>
      </w:r>
      <w:r>
        <w:t>well-designed system</w:t>
      </w:r>
      <w:r>
        <w:rPr>
          <w:spacing w:val="-14"/>
        </w:rPr>
        <w:t xml:space="preserve"> </w:t>
      </w:r>
      <w:r>
        <w:t>also</w:t>
      </w:r>
      <w:r>
        <w:rPr>
          <w:spacing w:val="-13"/>
        </w:rPr>
        <w:t xml:space="preserve"> </w:t>
      </w:r>
      <w:r>
        <w:t>includes</w:t>
      </w:r>
      <w:r>
        <w:rPr>
          <w:spacing w:val="-13"/>
        </w:rPr>
        <w:t xml:space="preserve"> </w:t>
      </w:r>
      <w:r>
        <w:t>an</w:t>
      </w:r>
      <w:r>
        <w:rPr>
          <w:spacing w:val="-13"/>
        </w:rPr>
        <w:t xml:space="preserve"> </w:t>
      </w:r>
      <w:r>
        <w:t>additional</w:t>
      </w:r>
      <w:r>
        <w:rPr>
          <w:spacing w:val="-10"/>
        </w:rPr>
        <w:t xml:space="preserve"> </w:t>
      </w:r>
      <w:r>
        <w:t>element</w:t>
      </w:r>
      <w:r>
        <w:rPr>
          <w:spacing w:val="-15"/>
        </w:rPr>
        <w:t xml:space="preserve"> </w:t>
      </w:r>
      <w:r>
        <w:t>referred</w:t>
      </w:r>
      <w:r>
        <w:rPr>
          <w:spacing w:val="-12"/>
        </w:rPr>
        <w:t xml:space="preserve"> </w:t>
      </w:r>
      <w:r>
        <w:t>to</w:t>
      </w:r>
      <w:r>
        <w:rPr>
          <w:spacing w:val="-13"/>
        </w:rPr>
        <w:t xml:space="preserve"> </w:t>
      </w:r>
      <w:r>
        <w:t>as</w:t>
      </w:r>
      <w:r>
        <w:rPr>
          <w:spacing w:val="-13"/>
        </w:rPr>
        <w:t xml:space="preserve"> </w:t>
      </w:r>
      <w:r>
        <w:t>‘control’</w:t>
      </w:r>
      <w:r>
        <w:rPr>
          <w:spacing w:val="-13"/>
        </w:rPr>
        <w:t xml:space="preserve"> </w:t>
      </w:r>
      <w:r>
        <w:t>that</w:t>
      </w:r>
      <w:r>
        <w:rPr>
          <w:spacing w:val="-13"/>
        </w:rPr>
        <w:t xml:space="preserve"> </w:t>
      </w:r>
      <w:r>
        <w:t>provides a feedback to achieve desired objectives of the system. System Analysis is a process of collecting factual data, understand the process involved, identifying problems and recommending feasible suggestions for improving the system functioning.</w:t>
      </w:r>
      <w:r>
        <w:rPr>
          <w:spacing w:val="-15"/>
        </w:rPr>
        <w:t xml:space="preserve"> </w:t>
      </w:r>
      <w:r>
        <w:t>This</w:t>
      </w:r>
      <w:r>
        <w:rPr>
          <w:spacing w:val="-11"/>
        </w:rPr>
        <w:t xml:space="preserve"> </w:t>
      </w:r>
      <w:r>
        <w:t>involves</w:t>
      </w:r>
      <w:r>
        <w:rPr>
          <w:spacing w:val="-8"/>
        </w:rPr>
        <w:t xml:space="preserve"> </w:t>
      </w:r>
      <w:r>
        <w:t>studying</w:t>
      </w:r>
      <w:r>
        <w:rPr>
          <w:spacing w:val="-11"/>
        </w:rPr>
        <w:t xml:space="preserve"> </w:t>
      </w:r>
      <w:r>
        <w:t>the</w:t>
      </w:r>
      <w:r>
        <w:rPr>
          <w:spacing w:val="-13"/>
        </w:rPr>
        <w:t xml:space="preserve"> </w:t>
      </w:r>
      <w:r>
        <w:t>business</w:t>
      </w:r>
      <w:r>
        <w:rPr>
          <w:spacing w:val="-12"/>
        </w:rPr>
        <w:t xml:space="preserve"> </w:t>
      </w:r>
      <w:r>
        <w:t>process,</w:t>
      </w:r>
      <w:r>
        <w:rPr>
          <w:spacing w:val="-13"/>
        </w:rPr>
        <w:t xml:space="preserve"> </w:t>
      </w:r>
      <w:r>
        <w:t>gathering</w:t>
      </w:r>
      <w:r>
        <w:rPr>
          <w:spacing w:val="-11"/>
        </w:rPr>
        <w:t xml:space="preserve"> </w:t>
      </w:r>
      <w:r>
        <w:t>operational data, understand the information flow, finding out bottlenecks, and evolving solutions for overcoming the weakness of the system so as to achieve the organizational goals. System Analysis also includes subdividing of</w:t>
      </w:r>
      <w:r>
        <w:rPr>
          <w:spacing w:val="34"/>
        </w:rPr>
        <w:t xml:space="preserve"> </w:t>
      </w:r>
      <w:r>
        <w:t>complex</w:t>
      </w:r>
    </w:p>
    <w:p>
      <w:pPr>
        <w:spacing w:after="0" w:line="360" w:lineRule="auto"/>
        <w:jc w:val="both"/>
        <w:sectPr>
          <w:type w:val="continuous"/>
          <w:pgSz w:w="11920" w:h="16850"/>
          <w:pgMar w:top="1580" w:right="240" w:bottom="280" w:left="1680" w:header="720" w:footer="720" w:gutter="0"/>
          <w:pgNumType w:fmt="decimal"/>
        </w:sectPr>
      </w:pPr>
    </w:p>
    <w:p>
      <w:pPr>
        <w:pStyle w:val="4"/>
        <w:spacing w:before="82" w:line="360" w:lineRule="auto"/>
        <w:ind w:left="305" w:right="896"/>
        <w:jc w:val="both"/>
      </w:pPr>
      <w:r>
        <w:t>process involving entire system, identification of data store and manual process. The major objectives of system analysis are to find answers for each business process. What is being done, How is it being done, Who is doing it, When is he doing it, Why is it being done and How can it be improved? It is more of a thinking process and involves the creative skills of the system analyst.</w:t>
      </w:r>
    </w:p>
    <w:p>
      <w:pPr>
        <w:pStyle w:val="4"/>
        <w:spacing w:before="228" w:line="360" w:lineRule="auto"/>
        <w:ind w:left="305" w:right="888" w:firstLine="899"/>
        <w:jc w:val="both"/>
      </w:pPr>
      <w:r>
        <w:t>It attempts to give birth to a new efficient system that satisfies the current needs of the user and has scope for future growth within the organizational</w:t>
      </w:r>
      <w:r>
        <w:rPr>
          <w:spacing w:val="-6"/>
        </w:rPr>
        <w:t xml:space="preserve"> </w:t>
      </w:r>
      <w:r>
        <w:t>constraints.</w:t>
      </w:r>
      <w:r>
        <w:rPr>
          <w:spacing w:val="-8"/>
        </w:rPr>
        <w:t xml:space="preserve"> </w:t>
      </w:r>
      <w:r>
        <w:t>The</w:t>
      </w:r>
      <w:r>
        <w:rPr>
          <w:spacing w:val="-8"/>
        </w:rPr>
        <w:t xml:space="preserve"> </w:t>
      </w:r>
      <w:r>
        <w:t>result</w:t>
      </w:r>
      <w:r>
        <w:rPr>
          <w:spacing w:val="-9"/>
        </w:rPr>
        <w:t xml:space="preserve"> </w:t>
      </w:r>
      <w:r>
        <w:t>of</w:t>
      </w:r>
      <w:r>
        <w:rPr>
          <w:spacing w:val="-11"/>
        </w:rPr>
        <w:t xml:space="preserve"> </w:t>
      </w:r>
      <w:r>
        <w:t>this</w:t>
      </w:r>
      <w:r>
        <w:rPr>
          <w:spacing w:val="-7"/>
        </w:rPr>
        <w:t xml:space="preserve"> </w:t>
      </w:r>
      <w:r>
        <w:t>process</w:t>
      </w:r>
      <w:r>
        <w:rPr>
          <w:spacing w:val="-9"/>
        </w:rPr>
        <w:t xml:space="preserve"> </w:t>
      </w:r>
      <w:r>
        <w:t>is</w:t>
      </w:r>
      <w:r>
        <w:rPr>
          <w:spacing w:val="-7"/>
        </w:rPr>
        <w:t xml:space="preserve"> </w:t>
      </w:r>
      <w:r>
        <w:t>a</w:t>
      </w:r>
      <w:r>
        <w:rPr>
          <w:spacing w:val="-9"/>
        </w:rPr>
        <w:t xml:space="preserve"> </w:t>
      </w:r>
      <w:r>
        <w:t>logical</w:t>
      </w:r>
      <w:r>
        <w:rPr>
          <w:spacing w:val="-8"/>
        </w:rPr>
        <w:t xml:space="preserve"> </w:t>
      </w:r>
      <w:r>
        <w:t>system</w:t>
      </w:r>
      <w:r>
        <w:rPr>
          <w:spacing w:val="-8"/>
        </w:rPr>
        <w:t xml:space="preserve"> </w:t>
      </w:r>
      <w:r>
        <w:t>design. System analysis is an iterative process that continues until a preferred and acceptable solution emerges.</w:t>
      </w:r>
    </w:p>
    <w:p>
      <w:pPr>
        <w:pStyle w:val="3"/>
        <w:numPr>
          <w:ilvl w:val="1"/>
          <w:numId w:val="4"/>
        </w:numPr>
        <w:tabs>
          <w:tab w:val="left" w:pos="728"/>
        </w:tabs>
        <w:spacing w:before="225" w:after="0" w:line="240" w:lineRule="auto"/>
        <w:ind w:left="727" w:right="0" w:hanging="423"/>
        <w:jc w:val="left"/>
      </w:pPr>
      <w:r>
        <w:t>SYSTEM LIFE</w:t>
      </w:r>
      <w:r>
        <w:rPr>
          <w:spacing w:val="-10"/>
        </w:rPr>
        <w:t xml:space="preserve"> </w:t>
      </w:r>
      <w:r>
        <w:t>CYCLE</w:t>
      </w:r>
    </w:p>
    <w:p>
      <w:pPr>
        <w:pStyle w:val="4"/>
        <w:spacing w:before="7"/>
        <w:rPr>
          <w:b/>
          <w:sz w:val="33"/>
        </w:rPr>
      </w:pPr>
    </w:p>
    <w:p>
      <w:pPr>
        <w:pStyle w:val="4"/>
        <w:spacing w:line="360" w:lineRule="auto"/>
        <w:ind w:left="305" w:right="885" w:firstLine="837"/>
        <w:jc w:val="both"/>
      </w:pPr>
      <w:r>
        <w:pict>
          <v:group id="_x0000_s1038" o:spid="_x0000_s1038" o:spt="203" style="position:absolute;left:0pt;margin-left:105.95pt;margin-top:165.3pt;height:50.5pt;width:247.4pt;mso-position-horizontal-relative:page;z-index:-16704512;mso-width-relative:page;mso-height-relative:page;" coordorigin="2119,3307" coordsize="4948,1010">
            <o:lock v:ext="edit"/>
            <v:shape id="_x0000_s1039" o:spid="_x0000_s1039" style="position:absolute;left:3079;top:3532;height:120;width:1972;" fillcolor="#000000" filled="t" stroked="f" coordorigin="3079,3532" coordsize="1972,120" path="m4931,3532l4931,3652,5036,3600,4951,3600,4951,3585,5036,3585,4931,3532xm4931,3585l3079,3585,3079,3600,4931,3600,4931,3585xm5036,3585l4951,3585,4951,3600,5036,3600,5051,3592,5036,3585xe">
              <v:path arrowok="t"/>
              <v:fill on="t" focussize="0,0"/>
              <v:stroke on="f"/>
              <v:imagedata o:title=""/>
              <o:lock v:ext="edit"/>
            </v:shape>
            <v:line id="_x0000_s1040" o:spid="_x0000_s1040" o:spt="20" style="position:absolute;left:3079;top:3592;height:253;width:0;" stroked="t" coordsize="21600,21600">
              <v:path arrowok="t"/>
              <v:fill focussize="0,0"/>
              <v:stroke color="#000000"/>
              <v:imagedata o:title=""/>
              <o:lock v:ext="edit"/>
            </v:line>
            <v:shape id="_x0000_s1041" o:spid="_x0000_s1041" o:spt="202" type="#_x0000_t202" style="position:absolute;left:2127;top:3846;height:463;width:1954;" filled="f" stroked="t" coordsize="21600,21600">
              <v:path/>
              <v:fill on="f" focussize="0,0"/>
              <v:stroke color="#000000"/>
              <v:imagedata o:title=""/>
              <o:lock v:ext="edit"/>
              <v:textbox inset="0mm,0mm,0mm,0mm">
                <w:txbxContent>
                  <w:p>
                    <w:pPr>
                      <w:spacing w:before="74"/>
                      <w:ind w:left="349" w:right="0" w:firstLine="0"/>
                      <w:jc w:val="left"/>
                      <w:rPr>
                        <w:sz w:val="24"/>
                      </w:rPr>
                    </w:pPr>
                    <w:r>
                      <w:rPr>
                        <w:sz w:val="24"/>
                      </w:rPr>
                      <w:t>Maintenance</w:t>
                    </w:r>
                  </w:p>
                </w:txbxContent>
              </v:textbox>
            </v:shape>
            <v:shape id="_x0000_s1042" o:spid="_x0000_s1042" o:spt="202" type="#_x0000_t202" style="position:absolute;left:5038;top:3314;height:531;width:2022;" filled="f" stroked="t" coordsize="21600,21600">
              <v:path/>
              <v:fill on="f" focussize="0,0"/>
              <v:stroke color="#000000"/>
              <v:imagedata o:title=""/>
              <o:lock v:ext="edit"/>
              <v:textbox inset="0mm,0mm,0mm,0mm">
                <w:txbxContent>
                  <w:p>
                    <w:pPr>
                      <w:spacing w:before="73"/>
                      <w:ind w:left="362" w:right="0" w:firstLine="0"/>
                      <w:jc w:val="left"/>
                      <w:rPr>
                        <w:sz w:val="24"/>
                      </w:rPr>
                    </w:pPr>
                    <w:r>
                      <w:rPr>
                        <w:sz w:val="24"/>
                      </w:rPr>
                      <w:t>System study</w:t>
                    </w:r>
                  </w:p>
                </w:txbxContent>
              </v:textbox>
            </v:shape>
          </v:group>
        </w:pict>
      </w:r>
      <w:r>
        <w:drawing>
          <wp:anchor distT="0" distB="0" distL="0" distR="0" simplePos="0" relativeHeight="15732736" behindDoc="0" locked="0" layoutInCell="1" allowOverlap="1">
            <wp:simplePos x="0" y="0"/>
            <wp:positionH relativeFrom="page">
              <wp:posOffset>5559425</wp:posOffset>
            </wp:positionH>
            <wp:positionV relativeFrom="paragraph">
              <wp:posOffset>2802255</wp:posOffset>
            </wp:positionV>
            <wp:extent cx="76835" cy="190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76711" cy="190500"/>
                    </a:xfrm>
                    <a:prstGeom prst="rect">
                      <a:avLst/>
                    </a:prstGeom>
                  </pic:spPr>
                </pic:pic>
              </a:graphicData>
            </a:graphic>
          </wp:anchor>
        </w:drawing>
      </w:r>
      <w:r>
        <w:pict>
          <v:group id="_x0000_s1043" o:spid="_x0000_s1043" o:spt="203" style="position:absolute;left:0pt;margin-left:353.1pt;margin-top:179.2pt;height:41.8pt;width:137.4pt;mso-position-horizontal-relative:page;z-index:15733760;mso-width-relative:page;mso-height-relative:page;" coordorigin="7063,3585" coordsize="2748,836">
            <o:lock v:ext="edit"/>
            <v:line id="_x0000_s1044" o:spid="_x0000_s1044" o:spt="20" style="position:absolute;left:7063;top:3592;height:0;width:1783;" stroked="t" coordsize="21600,21600">
              <v:path arrowok="t"/>
              <v:fill focussize="0,0"/>
              <v:stroke color="#000000"/>
              <v:imagedata o:title=""/>
              <o:lock v:ext="edit"/>
            </v:line>
            <v:shape id="_x0000_s1045" o:spid="_x0000_s1045" o:spt="75" type="#_x0000_t75" style="position:absolute;left:8758;top:3592;height:373;width:120;" filled="f" stroked="f" coordsize="21600,21600">
              <v:path/>
              <v:fill on="f" focussize="0,0"/>
              <v:stroke on="f"/>
              <v:imagedata r:id="rId9" o:title=""/>
              <o:lock v:ext="edit" aspectratio="t"/>
            </v:shape>
            <v:shape id="_x0000_s1046" o:spid="_x0000_s1046" o:spt="202" type="#_x0000_t202" style="position:absolute;left:7849;top:3950;height:463;width:1954;" filled="f" stroked="t" coordsize="21600,21600">
              <v:path/>
              <v:fill on="f" focussize="0,0"/>
              <v:stroke color="#000000"/>
              <v:imagedata o:title=""/>
              <o:lock v:ext="edit"/>
              <v:textbox inset="0mm,0mm,0mm,0mm">
                <w:txbxContent>
                  <w:p>
                    <w:pPr>
                      <w:spacing w:before="74"/>
                      <w:ind w:left="175" w:right="0" w:firstLine="0"/>
                      <w:jc w:val="left"/>
                      <w:rPr>
                        <w:sz w:val="24"/>
                      </w:rPr>
                    </w:pPr>
                    <w:r>
                      <w:rPr>
                        <w:sz w:val="24"/>
                      </w:rPr>
                      <w:t>Feasibility study</w:t>
                    </w:r>
                  </w:p>
                </w:txbxContent>
              </v:textbox>
            </v:shape>
          </v:group>
        </w:pict>
      </w:r>
      <w:r>
        <w:pict>
          <v:group id="_x0000_s1047" o:spid="_x0000_s1047" o:spt="203" style="position:absolute;left:0pt;margin-left:250.7pt;margin-top:225.8pt;height:89.35pt;width:244.45pt;mso-position-horizontal-relative:page;z-index:15736832;mso-width-relative:page;mso-height-relative:page;" coordorigin="5015,4517" coordsize="4889,1787">
            <o:lock v:ext="edit"/>
            <v:rect id="_x0000_s1048" o:spid="_x0000_s1048" o:spt="1" style="position:absolute;left:7942;top:5467;height:463;width:1954;" filled="f" stroked="t" coordsize="21600,21600">
              <v:path/>
              <v:fill on="f" focussize="0,0"/>
              <v:stroke color="#000000"/>
              <v:imagedata o:title=""/>
              <o:lock v:ext="edit"/>
            </v:rect>
            <v:shape id="_x0000_s1049" o:spid="_x0000_s1049" o:spt="75" type="#_x0000_t75" style="position:absolute;left:8764;top:5150;height:323;width:120;" filled="f" stroked="f" coordsize="21600,21600">
              <v:path/>
              <v:fill on="f" focussize="0,0"/>
              <v:stroke on="f"/>
              <v:imagedata r:id="rId10" o:title=""/>
              <o:lock v:ext="edit" aspectratio="t"/>
            </v:shape>
            <v:line id="_x0000_s1050" o:spid="_x0000_s1050" o:spt="20" style="position:absolute;left:8825;top:5736;height:392;width:2;" stroked="t" coordsize="21600,21600">
              <v:path arrowok="t"/>
              <v:fill focussize="0,0"/>
              <v:stroke color="#000000"/>
              <v:imagedata o:title=""/>
              <o:lock v:ext="edit"/>
            </v:line>
            <v:shape id="_x0000_s1051" o:spid="_x0000_s1051" style="position:absolute;left:6976;top:6067;height:120;width:1851;" fillcolor="#000000" filled="t" stroked="f" coordorigin="6976,6067" coordsize="1851,120" path="m7096,6067l6976,6127,7096,6187,7096,6135,7076,6135,7076,6120,7096,6120,7096,6067xm7096,6120l7076,6120,7076,6135,7096,6135,7096,6120xm8827,6119l7096,6120,7096,6135,8827,6134,8827,6119xe">
              <v:path arrowok="t"/>
              <v:fill on="t" focussize="0,0"/>
              <v:stroke on="f"/>
              <v:imagedata o:title=""/>
              <o:lock v:ext="edit"/>
            </v:shape>
            <v:shape id="_x0000_s1052" o:spid="_x0000_s1052" o:spt="202" type="#_x0000_t202" style="position:absolute;left:6976;top:5150;height:1037;width:2928;" filled="f" stroked="f" coordsize="21600,21600">
              <v:path/>
              <v:fill on="f" focussize="0,0"/>
              <v:stroke on="f" joinstyle="miter"/>
              <v:imagedata o:title=""/>
              <o:lock v:ext="edit"/>
              <v:textbox inset="0mm,0mm,0mm,0mm">
                <w:txbxContent>
                  <w:p>
                    <w:pPr>
                      <w:spacing w:before="7" w:line="240" w:lineRule="auto"/>
                      <w:rPr>
                        <w:b/>
                        <w:sz w:val="34"/>
                      </w:rPr>
                    </w:pPr>
                  </w:p>
                  <w:p>
                    <w:pPr>
                      <w:spacing w:before="0"/>
                      <w:ind w:left="1118" w:right="0" w:firstLine="0"/>
                      <w:jc w:val="left"/>
                      <w:rPr>
                        <w:sz w:val="24"/>
                      </w:rPr>
                    </w:pPr>
                    <w:r>
                      <w:rPr>
                        <w:sz w:val="24"/>
                      </w:rPr>
                      <w:t>System Design</w:t>
                    </w:r>
                  </w:p>
                </w:txbxContent>
              </v:textbox>
            </v:shape>
            <v:shape id="_x0000_s1053" o:spid="_x0000_s1053" o:spt="202" type="#_x0000_t202" style="position:absolute;left:5022;top:5833;height:463;width:1954;" filled="f" stroked="t" coordsize="21600,21600">
              <v:path/>
              <v:fill on="f" focussize="0,0"/>
              <v:stroke color="#000000"/>
              <v:imagedata o:title=""/>
              <o:lock v:ext="edit"/>
              <v:textbox inset="0mm,0mm,0mm,0mm">
                <w:txbxContent>
                  <w:p>
                    <w:pPr>
                      <w:spacing w:before="72"/>
                      <w:ind w:left="352" w:right="0" w:firstLine="0"/>
                      <w:jc w:val="left"/>
                      <w:rPr>
                        <w:sz w:val="24"/>
                      </w:rPr>
                    </w:pPr>
                    <w:r>
                      <w:rPr>
                        <w:sz w:val="24"/>
                      </w:rPr>
                      <w:t>Maintenance</w:t>
                    </w:r>
                  </w:p>
                </w:txbxContent>
              </v:textbox>
            </v:shape>
            <v:shape id="_x0000_s1054" o:spid="_x0000_s1054" o:spt="202" type="#_x0000_t202" style="position:absolute;left:7858;top:4687;height:463;width:1954;" filled="f" stroked="t" coordsize="21600,21600">
              <v:path/>
              <v:fill on="f" focussize="0,0"/>
              <v:stroke color="#000000"/>
              <v:imagedata o:title=""/>
              <o:lock v:ext="edit"/>
              <v:textbox inset="0mm,0mm,0mm,0mm">
                <w:txbxContent>
                  <w:p>
                    <w:pPr>
                      <w:spacing w:before="73"/>
                      <w:ind w:left="169" w:right="0" w:firstLine="0"/>
                      <w:jc w:val="left"/>
                      <w:rPr>
                        <w:sz w:val="24"/>
                      </w:rPr>
                    </w:pPr>
                    <w:r>
                      <w:rPr>
                        <w:sz w:val="24"/>
                      </w:rPr>
                      <w:t>System Analysis</w:t>
                    </w:r>
                  </w:p>
                </w:txbxContent>
              </v:textbox>
            </v:shape>
            <v:shape id="_x0000_s1055" o:spid="_x0000_s1055" o:spt="202" type="#_x0000_t202" style="position:absolute;left:5022;top:4524;height:983;width:1800;" filled="f" stroked="t" coordsize="21600,21600">
              <v:path/>
              <v:fill on="f" focussize="0,0"/>
              <v:stroke color="#000000"/>
              <v:imagedata o:title=""/>
              <o:lock v:ext="edit"/>
              <v:textbox inset="0mm,0mm,0mm,0mm">
                <w:txbxContent>
                  <w:p>
                    <w:pPr>
                      <w:spacing w:before="73"/>
                      <w:ind w:left="275" w:right="269" w:firstLine="7"/>
                      <w:jc w:val="center"/>
                      <w:rPr>
                        <w:sz w:val="24"/>
                      </w:rPr>
                    </w:pPr>
                    <w:r>
                      <w:rPr>
                        <w:sz w:val="24"/>
                      </w:rPr>
                      <w:t>Software development life cycle</w:t>
                    </w:r>
                  </w:p>
                </w:txbxContent>
              </v:textbox>
            </v:shape>
          </v:group>
        </w:pict>
      </w:r>
      <w:r>
        <w:pict>
          <v:group id="_x0000_s1056" o:spid="_x0000_s1056" o:spt="203" style="position:absolute;left:0pt;margin-left:105.95pt;margin-top:229pt;height:78.95pt;width:145.05pt;mso-position-horizontal-relative:page;z-index:15737856;mso-width-relative:page;mso-height-relative:page;" coordorigin="2119,4581" coordsize="2901,1579">
            <o:lock v:ext="edit"/>
            <v:shape id="_x0000_s1057" o:spid="_x0000_s1057" style="position:absolute;left:3008;top:5604;height:536;width:120;" fillcolor="#000000" filled="t" stroked="f" coordorigin="3008,5604" coordsize="120,536" path="m3076,5704l3061,5704,3061,5724,3065,6140,3080,6140,3076,5724,3076,5704xm3067,5604l3008,5724,3061,5724,3061,5704,3118,5704,3067,5604xm3118,5704l3076,5704,3076,5724,3128,5723,3118,5704xe">
              <v:path arrowok="t"/>
              <v:fill on="t" focussize="0,0"/>
              <v:stroke on="f"/>
              <v:imagedata o:title=""/>
              <o:lock v:ext="edit"/>
            </v:shape>
            <v:rect id="_x0000_s1058" o:spid="_x0000_s1058" o:spt="1" style="position:absolute;left:2127;top:5374;height:463;width:1954;" fillcolor="#FFFFFF" filled="t" stroked="f" coordsize="21600,21600">
              <v:path/>
              <v:fill on="t" focussize="0,0"/>
              <v:stroke on="f"/>
              <v:imagedata o:title=""/>
              <o:lock v:ext="edit"/>
            </v:rect>
            <v:shape id="_x0000_s1059" o:spid="_x0000_s1059" o:spt="75" type="#_x0000_t75" style="position:absolute;left:2983;top:5051;height:323;width:120;" filled="f" stroked="f" coordsize="21600,21600">
              <v:path/>
              <v:fill on="f" focussize="0,0"/>
              <v:stroke on="f"/>
              <v:imagedata r:id="rId11" o:title=""/>
              <o:lock v:ext="edit" aspectratio="t"/>
            </v:shape>
            <v:line id="_x0000_s1060" o:spid="_x0000_s1060" o:spt="20" style="position:absolute;left:3043;top:6151;flip:x;height:1;width:1970;" stroked="t" coordsize="21600,21600">
              <v:path arrowok="t"/>
              <v:fill focussize="0,0"/>
              <v:stroke color="#000000"/>
              <v:imagedata o:title=""/>
              <o:lock v:ext="edit"/>
            </v:line>
            <v:shape id="_x0000_s1061" o:spid="_x0000_s1061" o:spt="202" type="#_x0000_t202" style="position:absolute;left:2127;top:5374;height:463;width:1954;" filled="f" stroked="t" coordsize="21600,21600">
              <v:path/>
              <v:fill on="f" focussize="0,0"/>
              <v:stroke color="#000000"/>
              <v:imagedata o:title=""/>
              <o:lock v:ext="edit"/>
              <v:textbox inset="0mm,0mm,0mm,0mm">
                <w:txbxContent>
                  <w:p>
                    <w:pPr>
                      <w:spacing w:before="73"/>
                      <w:ind w:left="611" w:right="0" w:firstLine="0"/>
                      <w:jc w:val="left"/>
                      <w:rPr>
                        <w:sz w:val="24"/>
                      </w:rPr>
                    </w:pPr>
                    <w:r>
                      <w:rPr>
                        <w:sz w:val="24"/>
                      </w:rPr>
                      <w:t>Testing</w:t>
                    </w:r>
                  </w:p>
                </w:txbxContent>
              </v:textbox>
            </v:shape>
            <v:shape id="_x0000_s1062" o:spid="_x0000_s1062" o:spt="202" type="#_x0000_t202" style="position:absolute;left:2127;top:4588;height:463;width:1954;" filled="f" stroked="t" coordsize="21600,21600">
              <v:path/>
              <v:fill on="f" focussize="0,0"/>
              <v:stroke color="#000000"/>
              <v:imagedata o:title=""/>
              <o:lock v:ext="edit"/>
              <v:textbox inset="0mm,0mm,0mm,0mm">
                <w:txbxContent>
                  <w:p>
                    <w:pPr>
                      <w:spacing w:before="74"/>
                      <w:ind w:left="210" w:right="0" w:firstLine="0"/>
                      <w:jc w:val="left"/>
                      <w:rPr>
                        <w:sz w:val="24"/>
                      </w:rPr>
                    </w:pPr>
                    <w:r>
                      <w:rPr>
                        <w:sz w:val="24"/>
                      </w:rPr>
                      <w:t>Implementation</w:t>
                    </w:r>
                  </w:p>
                </w:txbxContent>
              </v:textbox>
            </v:shape>
          </v:group>
        </w:pict>
      </w:r>
      <w:r>
        <w:drawing>
          <wp:anchor distT="0" distB="0" distL="0" distR="0" simplePos="0" relativeHeight="15738880" behindDoc="0" locked="0" layoutInCell="1" allowOverlap="1">
            <wp:simplePos x="0" y="0"/>
            <wp:positionH relativeFrom="page">
              <wp:posOffset>1893570</wp:posOffset>
            </wp:positionH>
            <wp:positionV relativeFrom="paragraph">
              <wp:posOffset>2736215</wp:posOffset>
            </wp:positionV>
            <wp:extent cx="76200" cy="17716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2" cstate="print"/>
                    <a:stretch>
                      <a:fillRect/>
                    </a:stretch>
                  </pic:blipFill>
                  <pic:spPr>
                    <a:xfrm>
                      <a:off x="0" y="0"/>
                      <a:ext cx="76280" cy="177355"/>
                    </a:xfrm>
                    <a:prstGeom prst="rect">
                      <a:avLst/>
                    </a:prstGeom>
                  </pic:spPr>
                </pic:pic>
              </a:graphicData>
            </a:graphic>
          </wp:anchor>
        </w:drawing>
      </w:r>
      <w:r>
        <w:t>System life cycle is an organizational process of developing and maintaining system. It helps in establishing system project plan, because it gives overall list of process and sub-process required for developing a system. System development life cycle means combination of various activities In the system Analysis and Design terminology, the system development life cycle also means software development life cycle. The different phases of system development life cycle is shown in this diagram.</w:t>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spacing w:before="9"/>
        <w:rPr>
          <w:sz w:val="25"/>
        </w:rPr>
      </w:pPr>
    </w:p>
    <w:p>
      <w:pPr>
        <w:pStyle w:val="3"/>
        <w:ind w:right="579"/>
        <w:jc w:val="center"/>
      </w:pPr>
      <w:r>
        <w:t>Fig 2.2 System life cycle</w:t>
      </w:r>
    </w:p>
    <w:p>
      <w:pPr>
        <w:spacing w:after="0"/>
        <w:jc w:val="center"/>
        <w:sectPr>
          <w:pgSz w:w="11920" w:h="16850"/>
          <w:pgMar w:top="1600" w:right="240" w:bottom="280" w:left="1680" w:header="720" w:footer="720" w:gutter="0"/>
          <w:pgNumType w:fmt="decimal"/>
        </w:sectPr>
      </w:pPr>
    </w:p>
    <w:p>
      <w:pPr>
        <w:pStyle w:val="14"/>
        <w:numPr>
          <w:ilvl w:val="1"/>
          <w:numId w:val="4"/>
        </w:numPr>
        <w:tabs>
          <w:tab w:val="left" w:pos="728"/>
        </w:tabs>
        <w:spacing w:before="82" w:after="0" w:line="240" w:lineRule="auto"/>
        <w:ind w:left="727" w:right="0" w:hanging="423"/>
        <w:jc w:val="left"/>
        <w:rPr>
          <w:b/>
          <w:sz w:val="28"/>
        </w:rPr>
      </w:pPr>
      <w:r>
        <w:rPr>
          <w:b/>
          <w:sz w:val="28"/>
        </w:rPr>
        <w:t>EXISTING</w:t>
      </w:r>
      <w:r>
        <w:rPr>
          <w:b/>
          <w:spacing w:val="-3"/>
          <w:sz w:val="28"/>
        </w:rPr>
        <w:t xml:space="preserve"> </w:t>
      </w:r>
      <w:r>
        <w:rPr>
          <w:b/>
          <w:sz w:val="28"/>
        </w:rPr>
        <w:t>SYSTEM</w:t>
      </w:r>
    </w:p>
    <w:p>
      <w:pPr>
        <w:pStyle w:val="4"/>
        <w:spacing w:before="160" w:line="360" w:lineRule="auto"/>
        <w:ind w:left="305" w:right="890" w:firstLine="1118"/>
        <w:jc w:val="both"/>
      </w:pPr>
      <w:r>
        <w:t>A simple multi-factor authentication setup involves asking a user for their username and password (something they know) as well as verifying their identity through a second factor such as an SMS message to their phone (something they have). That covers two factors of authentication, but adding in image recognition as well adds an extra layer of security to the login process without making it frustrating or overly complicated for authorized users.</w:t>
      </w:r>
    </w:p>
    <w:p>
      <w:pPr>
        <w:pStyle w:val="4"/>
        <w:spacing w:before="4" w:line="360" w:lineRule="auto"/>
        <w:ind w:left="305" w:right="894" w:firstLine="1118"/>
        <w:jc w:val="both"/>
      </w:pPr>
      <w:r>
        <w:t xml:space="preserve">Existing system was implemented using face encryption and decryption to avoid hackers while transaction. Existing System used Azure API face verification. </w:t>
      </w:r>
      <w:r>
        <w:rPr>
          <w:color w:val="111111"/>
        </w:rPr>
        <w:t>This detection will provide the exact location of where faces appear in images, it will also provide meta data about the faces that it detects, such as age estimates, gender, and numerous face attributes such as facial hair.</w:t>
      </w:r>
    </w:p>
    <w:p>
      <w:pPr>
        <w:pStyle w:val="4"/>
        <w:spacing w:line="360" w:lineRule="auto"/>
        <w:ind w:left="305" w:right="899" w:firstLine="1118"/>
        <w:jc w:val="both"/>
      </w:pPr>
      <w:r>
        <w:t>Limitation of existing systems are proxy detectors was not implemented, even if people show their photo image it could able to  recognize the face and completes the transaction. This leads to major thread  of the</w:t>
      </w:r>
      <w:r>
        <w:rPr>
          <w:spacing w:val="-6"/>
        </w:rPr>
        <w:t xml:space="preserve"> </w:t>
      </w:r>
      <w:r>
        <w:t>process.</w:t>
      </w:r>
    </w:p>
    <w:p>
      <w:pPr>
        <w:pStyle w:val="4"/>
        <w:spacing w:before="11"/>
        <w:rPr>
          <w:sz w:val="41"/>
        </w:rPr>
      </w:pPr>
    </w:p>
    <w:p>
      <w:pPr>
        <w:pStyle w:val="3"/>
        <w:numPr>
          <w:ilvl w:val="2"/>
          <w:numId w:val="4"/>
        </w:numPr>
        <w:tabs>
          <w:tab w:val="left" w:pos="937"/>
        </w:tabs>
        <w:spacing w:before="0" w:after="0" w:line="240" w:lineRule="auto"/>
        <w:ind w:left="936" w:right="0" w:hanging="632"/>
        <w:jc w:val="left"/>
      </w:pPr>
      <w:r>
        <w:t>DRAWBACKS OF EXISTING</w:t>
      </w:r>
      <w:r>
        <w:rPr>
          <w:spacing w:val="-5"/>
        </w:rPr>
        <w:t xml:space="preserve"> </w:t>
      </w:r>
      <w:r>
        <w:t>SYSTEMS</w:t>
      </w:r>
    </w:p>
    <w:p>
      <w:pPr>
        <w:pStyle w:val="14"/>
        <w:numPr>
          <w:ilvl w:val="3"/>
          <w:numId w:val="4"/>
        </w:numPr>
        <w:tabs>
          <w:tab w:val="left" w:pos="1018"/>
        </w:tabs>
        <w:spacing w:before="160" w:after="0" w:line="362" w:lineRule="auto"/>
        <w:ind w:left="1018" w:right="922" w:hanging="356"/>
        <w:jc w:val="left"/>
        <w:rPr>
          <w:sz w:val="28"/>
        </w:rPr>
      </w:pPr>
      <w:r>
        <w:rPr>
          <w:sz w:val="28"/>
        </w:rPr>
        <w:t>In low lit places the face detection may not be accurate and may not run properly.</w:t>
      </w:r>
    </w:p>
    <w:p>
      <w:pPr>
        <w:pStyle w:val="14"/>
        <w:numPr>
          <w:ilvl w:val="3"/>
          <w:numId w:val="4"/>
        </w:numPr>
        <w:tabs>
          <w:tab w:val="left" w:pos="1018"/>
        </w:tabs>
        <w:spacing w:before="0" w:after="0" w:line="362" w:lineRule="auto"/>
        <w:ind w:left="1018" w:right="1286" w:hanging="356"/>
        <w:jc w:val="left"/>
        <w:rPr>
          <w:sz w:val="28"/>
        </w:rPr>
      </w:pPr>
      <w:r>
        <w:rPr>
          <w:sz w:val="28"/>
        </w:rPr>
        <w:t>This system does not calculate pixel average value and thus does not identify the difference between live face and an</w:t>
      </w:r>
      <w:r>
        <w:rPr>
          <w:spacing w:val="-17"/>
          <w:sz w:val="28"/>
        </w:rPr>
        <w:t xml:space="preserve"> </w:t>
      </w:r>
      <w:r>
        <w:rPr>
          <w:sz w:val="28"/>
        </w:rPr>
        <w:t>image.</w:t>
      </w:r>
    </w:p>
    <w:p>
      <w:pPr>
        <w:pStyle w:val="14"/>
        <w:numPr>
          <w:ilvl w:val="3"/>
          <w:numId w:val="4"/>
        </w:numPr>
        <w:tabs>
          <w:tab w:val="left" w:pos="1018"/>
        </w:tabs>
        <w:spacing w:before="190" w:after="0" w:line="362" w:lineRule="auto"/>
        <w:ind w:left="1018" w:right="1558" w:hanging="356"/>
        <w:jc w:val="left"/>
        <w:rPr>
          <w:sz w:val="28"/>
        </w:rPr>
      </w:pPr>
      <w:r>
        <w:rPr>
          <w:sz w:val="28"/>
        </w:rPr>
        <w:t>This system has larger code and complicated process thus wasting space and resources.</w:t>
      </w:r>
    </w:p>
    <w:p>
      <w:pPr>
        <w:spacing w:after="0" w:line="362" w:lineRule="auto"/>
        <w:jc w:val="left"/>
        <w:rPr>
          <w:sz w:val="28"/>
        </w:rPr>
        <w:sectPr>
          <w:pgSz w:w="11920" w:h="16850"/>
          <w:pgMar w:top="1600" w:right="240" w:bottom="280" w:left="1680" w:header="720" w:footer="720" w:gutter="0"/>
          <w:pgNumType w:fmt="decimal"/>
        </w:sectPr>
      </w:pPr>
    </w:p>
    <w:p>
      <w:pPr>
        <w:pStyle w:val="4"/>
        <w:rPr>
          <w:sz w:val="20"/>
        </w:rPr>
      </w:pPr>
    </w:p>
    <w:p>
      <w:pPr>
        <w:pStyle w:val="4"/>
        <w:rPr>
          <w:sz w:val="20"/>
        </w:rPr>
      </w:pPr>
    </w:p>
    <w:p>
      <w:pPr>
        <w:pStyle w:val="4"/>
        <w:spacing w:before="8"/>
        <w:rPr>
          <w:sz w:val="18"/>
        </w:rPr>
      </w:pPr>
    </w:p>
    <w:p>
      <w:pPr>
        <w:pStyle w:val="3"/>
        <w:numPr>
          <w:ilvl w:val="1"/>
          <w:numId w:val="4"/>
        </w:numPr>
        <w:tabs>
          <w:tab w:val="left" w:pos="726"/>
        </w:tabs>
        <w:spacing w:before="89" w:after="0" w:line="240" w:lineRule="auto"/>
        <w:ind w:left="725" w:right="0" w:hanging="421"/>
        <w:jc w:val="left"/>
      </w:pPr>
      <w:r>
        <w:t>NEED FOR PROPOSED</w:t>
      </w:r>
      <w:r>
        <w:rPr>
          <w:spacing w:val="-3"/>
        </w:rPr>
        <w:t xml:space="preserve"> </w:t>
      </w:r>
      <w:r>
        <w:t>SYSTEM</w:t>
      </w:r>
    </w:p>
    <w:p>
      <w:pPr>
        <w:pStyle w:val="14"/>
        <w:numPr>
          <w:ilvl w:val="0"/>
          <w:numId w:val="5"/>
        </w:numPr>
        <w:tabs>
          <w:tab w:val="left" w:pos="1071"/>
        </w:tabs>
        <w:spacing w:before="165" w:after="0" w:line="360" w:lineRule="auto"/>
        <w:ind w:left="1070" w:right="883" w:hanging="360"/>
        <w:jc w:val="both"/>
        <w:rPr>
          <w:sz w:val="28"/>
        </w:rPr>
      </w:pPr>
      <w:r>
        <w:rPr>
          <w:sz w:val="28"/>
        </w:rPr>
        <w:t>In the proposed system, Face Verification will be implemented using Face Net Deep Learning Algorithm to embed with 128 feature points of the face. The FaceNet system can be used to extract high-quality features from faces, called face embeddings, that can then be used to train a face identification</w:t>
      </w:r>
      <w:r>
        <w:rPr>
          <w:spacing w:val="-1"/>
          <w:sz w:val="28"/>
        </w:rPr>
        <w:t xml:space="preserve"> </w:t>
      </w:r>
      <w:r>
        <w:rPr>
          <w:sz w:val="28"/>
        </w:rPr>
        <w:t>system.</w:t>
      </w:r>
    </w:p>
    <w:p>
      <w:pPr>
        <w:pStyle w:val="14"/>
        <w:numPr>
          <w:ilvl w:val="0"/>
          <w:numId w:val="5"/>
        </w:numPr>
        <w:tabs>
          <w:tab w:val="left" w:pos="1071"/>
        </w:tabs>
        <w:spacing w:before="0" w:after="0" w:line="360" w:lineRule="auto"/>
        <w:ind w:left="1070" w:right="905" w:hanging="360"/>
        <w:jc w:val="both"/>
        <w:rPr>
          <w:sz w:val="28"/>
        </w:rPr>
      </w:pPr>
      <w:r>
        <w:rPr>
          <w:sz w:val="28"/>
        </w:rPr>
        <w:t>Embed 128 features point of each person face will be calculated with triplet loss function. MTCNN is used for detecting the face captured and FaceNet is used to extract the features of the</w:t>
      </w:r>
      <w:r>
        <w:rPr>
          <w:spacing w:val="-12"/>
          <w:sz w:val="28"/>
        </w:rPr>
        <w:t xml:space="preserve"> </w:t>
      </w:r>
      <w:r>
        <w:rPr>
          <w:sz w:val="28"/>
        </w:rPr>
        <w:t>image.</w:t>
      </w:r>
    </w:p>
    <w:p>
      <w:pPr>
        <w:pStyle w:val="14"/>
        <w:numPr>
          <w:ilvl w:val="0"/>
          <w:numId w:val="5"/>
        </w:numPr>
        <w:tabs>
          <w:tab w:val="left" w:pos="1071"/>
        </w:tabs>
        <w:spacing w:before="0" w:after="0" w:line="362" w:lineRule="auto"/>
        <w:ind w:left="1070" w:right="904" w:hanging="360"/>
        <w:jc w:val="both"/>
        <w:rPr>
          <w:sz w:val="28"/>
        </w:rPr>
      </w:pPr>
      <w:r>
        <w:rPr>
          <w:sz w:val="28"/>
        </w:rPr>
        <w:t>An SVM based classifier is used in facial recognition to predict the similarity and dissimilarity between two images.</w:t>
      </w:r>
    </w:p>
    <w:p>
      <w:pPr>
        <w:pStyle w:val="14"/>
        <w:numPr>
          <w:ilvl w:val="0"/>
          <w:numId w:val="5"/>
        </w:numPr>
        <w:tabs>
          <w:tab w:val="left" w:pos="1071"/>
        </w:tabs>
        <w:spacing w:before="0" w:after="0" w:line="360" w:lineRule="auto"/>
        <w:ind w:left="1070" w:right="890" w:hanging="360"/>
        <w:jc w:val="both"/>
        <w:rPr>
          <w:sz w:val="28"/>
        </w:rPr>
      </w:pPr>
      <w:r>
        <w:rPr>
          <w:sz w:val="28"/>
        </w:rPr>
        <w:t>A Support vector machine (SVM) is a supervised machine learning model that uses classification algorithms for two-group classification problems. After giving an SVM model sets of labeled training data for each category, they’re able to categorize new</w:t>
      </w:r>
      <w:r>
        <w:rPr>
          <w:spacing w:val="-13"/>
          <w:sz w:val="28"/>
        </w:rPr>
        <w:t xml:space="preserve"> </w:t>
      </w:r>
      <w:r>
        <w:rPr>
          <w:sz w:val="28"/>
        </w:rPr>
        <w:t>text.</w:t>
      </w:r>
    </w:p>
    <w:p>
      <w:pPr>
        <w:pStyle w:val="14"/>
        <w:numPr>
          <w:ilvl w:val="0"/>
          <w:numId w:val="5"/>
        </w:numPr>
        <w:tabs>
          <w:tab w:val="left" w:pos="1071"/>
        </w:tabs>
        <w:spacing w:before="0" w:after="0" w:line="360" w:lineRule="auto"/>
        <w:ind w:left="1070" w:right="900" w:hanging="360"/>
        <w:jc w:val="both"/>
        <w:rPr>
          <w:sz w:val="28"/>
        </w:rPr>
      </w:pPr>
      <w:r>
        <w:rPr>
          <w:sz w:val="28"/>
        </w:rPr>
        <w:t>Advantage of our proposed system is Proxy Detection will be implemented using image processing technique. This provided more secure to the</w:t>
      </w:r>
      <w:r>
        <w:rPr>
          <w:spacing w:val="-12"/>
          <w:sz w:val="28"/>
        </w:rPr>
        <w:t xml:space="preserve"> </w:t>
      </w:r>
      <w:r>
        <w:rPr>
          <w:sz w:val="28"/>
        </w:rPr>
        <w:t>system.</w:t>
      </w:r>
    </w:p>
    <w:p>
      <w:pPr>
        <w:pStyle w:val="4"/>
        <w:spacing w:before="6"/>
        <w:rPr>
          <w:sz w:val="41"/>
        </w:rPr>
      </w:pPr>
    </w:p>
    <w:p>
      <w:pPr>
        <w:pStyle w:val="3"/>
        <w:numPr>
          <w:ilvl w:val="1"/>
          <w:numId w:val="4"/>
        </w:numPr>
        <w:tabs>
          <w:tab w:val="left" w:pos="726"/>
        </w:tabs>
        <w:spacing w:before="0" w:after="0" w:line="240" w:lineRule="auto"/>
        <w:ind w:left="725" w:right="0" w:hanging="421"/>
        <w:jc w:val="left"/>
      </w:pPr>
      <w:r>
        <w:t>FEATURES</w:t>
      </w:r>
    </w:p>
    <w:p>
      <w:pPr>
        <w:pStyle w:val="14"/>
        <w:numPr>
          <w:ilvl w:val="0"/>
          <w:numId w:val="6"/>
        </w:numPr>
        <w:tabs>
          <w:tab w:val="left" w:pos="1148"/>
        </w:tabs>
        <w:spacing w:before="160" w:after="0" w:line="360" w:lineRule="auto"/>
        <w:ind w:left="305" w:right="900" w:firstLine="419"/>
        <w:jc w:val="both"/>
        <w:rPr>
          <w:sz w:val="28"/>
        </w:rPr>
      </w:pPr>
      <w:r>
        <w:rPr>
          <w:sz w:val="28"/>
        </w:rPr>
        <w:t>In our proposed system for the payment process to complete successfully we can only use our live face. Images and photos cannot be used for verification</w:t>
      </w:r>
      <w:r>
        <w:rPr>
          <w:spacing w:val="-4"/>
          <w:sz w:val="28"/>
        </w:rPr>
        <w:t xml:space="preserve"> </w:t>
      </w:r>
      <w:r>
        <w:rPr>
          <w:sz w:val="28"/>
        </w:rPr>
        <w:t>process.</w:t>
      </w:r>
    </w:p>
    <w:p>
      <w:pPr>
        <w:pStyle w:val="14"/>
        <w:numPr>
          <w:ilvl w:val="0"/>
          <w:numId w:val="6"/>
        </w:numPr>
        <w:tabs>
          <w:tab w:val="left" w:pos="1148"/>
        </w:tabs>
        <w:spacing w:before="1" w:after="0" w:line="360" w:lineRule="auto"/>
        <w:ind w:left="305" w:right="891" w:firstLine="419"/>
        <w:jc w:val="both"/>
        <w:rPr>
          <w:b/>
          <w:sz w:val="28"/>
        </w:rPr>
      </w:pPr>
      <w:r>
        <w:rPr>
          <w:sz w:val="28"/>
        </w:rPr>
        <w:t>Proxy Detector is included, if showing any photo in front the prediction system, it automatically detects the proxy and payment will not be completed</w:t>
      </w:r>
      <w:r>
        <w:rPr>
          <w:b/>
          <w:sz w:val="28"/>
        </w:rPr>
        <w:t>.</w:t>
      </w:r>
    </w:p>
    <w:p>
      <w:pPr>
        <w:spacing w:after="0" w:line="360" w:lineRule="auto"/>
        <w:jc w:val="both"/>
        <w:rPr>
          <w:sz w:val="28"/>
        </w:rPr>
        <w:sectPr>
          <w:pgSz w:w="11920" w:h="16850"/>
          <w:pgMar w:top="1600" w:right="240" w:bottom="280" w:left="1680" w:header="720" w:footer="720" w:gutter="0"/>
          <w:pgNumType w:fmt="decimal"/>
        </w:sectPr>
      </w:pPr>
    </w:p>
    <w:p>
      <w:pPr>
        <w:pStyle w:val="14"/>
        <w:numPr>
          <w:ilvl w:val="0"/>
          <w:numId w:val="6"/>
        </w:numPr>
        <w:tabs>
          <w:tab w:val="left" w:pos="1148"/>
        </w:tabs>
        <w:spacing w:before="82" w:after="0" w:line="360" w:lineRule="auto"/>
        <w:ind w:left="305" w:right="898" w:firstLine="419"/>
        <w:jc w:val="both"/>
        <w:rPr>
          <w:sz w:val="28"/>
        </w:rPr>
      </w:pPr>
      <w:r>
        <w:rPr>
          <w:sz w:val="28"/>
        </w:rPr>
        <w:t>The pixel value average is calculated during the face verification which if exceeds a certain value the captured image is detected as a proxy image and the payment value is not</w:t>
      </w:r>
      <w:r>
        <w:rPr>
          <w:spacing w:val="-22"/>
          <w:sz w:val="28"/>
        </w:rPr>
        <w:t xml:space="preserve"> </w:t>
      </w:r>
      <w:r>
        <w:rPr>
          <w:sz w:val="28"/>
        </w:rPr>
        <w:t>completed.</w:t>
      </w:r>
    </w:p>
    <w:p>
      <w:pPr>
        <w:pStyle w:val="14"/>
        <w:numPr>
          <w:ilvl w:val="0"/>
          <w:numId w:val="6"/>
        </w:numPr>
        <w:tabs>
          <w:tab w:val="left" w:pos="1148"/>
        </w:tabs>
        <w:spacing w:before="1" w:after="0" w:line="360" w:lineRule="auto"/>
        <w:ind w:left="305" w:right="900" w:firstLine="419"/>
        <w:jc w:val="both"/>
        <w:rPr>
          <w:sz w:val="28"/>
        </w:rPr>
      </w:pPr>
      <w:r>
        <w:rPr>
          <w:sz w:val="28"/>
        </w:rPr>
        <w:t>Any number of images can be used to train and test. The more the number of images given for training and testing the greater the accuracy of  the detection and also the time complexity</w:t>
      </w:r>
      <w:r>
        <w:rPr>
          <w:spacing w:val="-8"/>
          <w:sz w:val="28"/>
        </w:rPr>
        <w:t xml:space="preserve"> </w:t>
      </w:r>
      <w:r>
        <w:rPr>
          <w:sz w:val="28"/>
        </w:rPr>
        <w:t>increases.</w:t>
      </w:r>
    </w:p>
    <w:p>
      <w:pPr>
        <w:pStyle w:val="14"/>
        <w:numPr>
          <w:ilvl w:val="0"/>
          <w:numId w:val="6"/>
        </w:numPr>
        <w:tabs>
          <w:tab w:val="left" w:pos="1146"/>
        </w:tabs>
        <w:spacing w:before="0" w:after="0" w:line="240" w:lineRule="auto"/>
        <w:ind w:left="1145" w:right="0" w:hanging="421"/>
        <w:jc w:val="both"/>
        <w:rPr>
          <w:sz w:val="28"/>
        </w:rPr>
      </w:pPr>
      <w:r>
        <w:rPr>
          <w:sz w:val="28"/>
        </w:rPr>
        <w:t>No need for OTP/MPIN since we have face</w:t>
      </w:r>
      <w:r>
        <w:rPr>
          <w:spacing w:val="-10"/>
          <w:sz w:val="28"/>
        </w:rPr>
        <w:t xml:space="preserve"> </w:t>
      </w:r>
      <w:r>
        <w:rPr>
          <w:sz w:val="28"/>
        </w:rPr>
        <w:t>recognition.</w:t>
      </w:r>
    </w:p>
    <w:p>
      <w:pPr>
        <w:pStyle w:val="14"/>
        <w:numPr>
          <w:ilvl w:val="0"/>
          <w:numId w:val="6"/>
        </w:numPr>
        <w:tabs>
          <w:tab w:val="left" w:pos="1148"/>
        </w:tabs>
        <w:spacing w:before="161" w:after="0" w:line="362" w:lineRule="auto"/>
        <w:ind w:left="305" w:right="898" w:firstLine="419"/>
        <w:jc w:val="both"/>
        <w:rPr>
          <w:sz w:val="28"/>
        </w:rPr>
      </w:pPr>
      <w:r>
        <w:rPr>
          <w:sz w:val="28"/>
        </w:rPr>
        <w:t>This allows the customers to carry out a more secure mode of payment.</w:t>
      </w:r>
    </w:p>
    <w:p>
      <w:pPr>
        <w:pStyle w:val="4"/>
        <w:rPr>
          <w:sz w:val="30"/>
        </w:rPr>
      </w:pPr>
    </w:p>
    <w:p>
      <w:pPr>
        <w:pStyle w:val="4"/>
        <w:spacing w:before="7"/>
      </w:pPr>
    </w:p>
    <w:p>
      <w:pPr>
        <w:pStyle w:val="3"/>
        <w:numPr>
          <w:ilvl w:val="1"/>
          <w:numId w:val="4"/>
        </w:numPr>
        <w:tabs>
          <w:tab w:val="left" w:pos="728"/>
        </w:tabs>
        <w:spacing w:before="0" w:after="0" w:line="240" w:lineRule="auto"/>
        <w:ind w:left="727" w:right="0" w:hanging="423"/>
        <w:jc w:val="left"/>
      </w:pPr>
      <w:r>
        <w:t>SYSTEM</w:t>
      </w:r>
      <w:r>
        <w:rPr>
          <w:spacing w:val="-10"/>
        </w:rPr>
        <w:t xml:space="preserve"> </w:t>
      </w:r>
      <w:r>
        <w:t>REQUIREMENTS</w:t>
      </w:r>
    </w:p>
    <w:p>
      <w:pPr>
        <w:pStyle w:val="4"/>
        <w:spacing w:before="163" w:line="360" w:lineRule="auto"/>
        <w:ind w:left="679" w:right="885" w:firstLine="1119"/>
        <w:jc w:val="both"/>
      </w:pPr>
      <w:r>
        <w:t>System requirements are the configuration that a system must have in order for a hardware or software application to run smoothly and efficiently</w:t>
      </w:r>
      <w:r>
        <w:rPr>
          <w:color w:val="202020"/>
        </w:rPr>
        <w:t xml:space="preserve">. </w:t>
      </w:r>
      <w:r>
        <w:t>These requirements are known as (computer) system requirement. Most software defines two sets of system requirements: minimum and recommended. With increasing demand for higher processing power and resources in newer versions of software, system requirement tend to increase over time. Industry analysts suggest that this trend plays a bigger part in driving upgrades to existing computer systems than technological advancements.</w:t>
      </w:r>
    </w:p>
    <w:p>
      <w:pPr>
        <w:pStyle w:val="4"/>
        <w:rPr>
          <w:sz w:val="30"/>
        </w:rPr>
      </w:pPr>
    </w:p>
    <w:p>
      <w:pPr>
        <w:pStyle w:val="3"/>
        <w:numPr>
          <w:ilvl w:val="2"/>
          <w:numId w:val="4"/>
        </w:numPr>
        <w:tabs>
          <w:tab w:val="left" w:pos="937"/>
        </w:tabs>
        <w:spacing w:before="196" w:after="0" w:line="240" w:lineRule="auto"/>
        <w:ind w:left="936" w:right="0" w:hanging="632"/>
        <w:jc w:val="left"/>
      </w:pPr>
      <w:r>
        <w:t>SOFTWARE</w:t>
      </w:r>
      <w:r>
        <w:rPr>
          <w:spacing w:val="-5"/>
        </w:rPr>
        <w:t xml:space="preserve"> </w:t>
      </w:r>
      <w:r>
        <w:t>REQUIRMENTS</w:t>
      </w:r>
    </w:p>
    <w:p>
      <w:pPr>
        <w:pStyle w:val="14"/>
        <w:numPr>
          <w:ilvl w:val="0"/>
          <w:numId w:val="7"/>
        </w:numPr>
        <w:tabs>
          <w:tab w:val="left" w:pos="1026"/>
          <w:tab w:val="left" w:pos="3245"/>
        </w:tabs>
        <w:spacing w:before="163" w:after="0" w:line="240" w:lineRule="auto"/>
        <w:ind w:left="1025" w:right="0" w:hanging="361"/>
        <w:jc w:val="left"/>
        <w:rPr>
          <w:sz w:val="28"/>
        </w:rPr>
      </w:pPr>
      <w:r>
        <w:rPr>
          <w:sz w:val="28"/>
        </w:rPr>
        <w:t>Operating</w:t>
      </w:r>
      <w:r>
        <w:rPr>
          <w:spacing w:val="-4"/>
          <w:sz w:val="28"/>
        </w:rPr>
        <w:t xml:space="preserve"> </w:t>
      </w:r>
      <w:r>
        <w:rPr>
          <w:sz w:val="28"/>
        </w:rPr>
        <w:t>System</w:t>
      </w:r>
      <w:r>
        <w:rPr>
          <w:sz w:val="28"/>
        </w:rPr>
        <w:tab/>
      </w:r>
      <w:r>
        <w:rPr>
          <w:sz w:val="28"/>
        </w:rPr>
        <w:t>: Windows</w:t>
      </w:r>
    </w:p>
    <w:p>
      <w:pPr>
        <w:pStyle w:val="14"/>
        <w:numPr>
          <w:ilvl w:val="0"/>
          <w:numId w:val="7"/>
        </w:numPr>
        <w:tabs>
          <w:tab w:val="left" w:pos="1026"/>
          <w:tab w:val="left" w:pos="3245"/>
        </w:tabs>
        <w:spacing w:before="160" w:after="0" w:line="240" w:lineRule="auto"/>
        <w:ind w:left="1025" w:right="0" w:hanging="361"/>
        <w:jc w:val="left"/>
        <w:rPr>
          <w:sz w:val="28"/>
        </w:rPr>
      </w:pPr>
      <w:r>
        <w:rPr>
          <w:sz w:val="28"/>
        </w:rPr>
        <w:t>Front</w:t>
      </w:r>
      <w:r>
        <w:rPr>
          <w:spacing w:val="-5"/>
          <w:sz w:val="28"/>
        </w:rPr>
        <w:t xml:space="preserve"> </w:t>
      </w:r>
      <w:r>
        <w:rPr>
          <w:sz w:val="28"/>
        </w:rPr>
        <w:t>End</w:t>
      </w:r>
      <w:r>
        <w:rPr>
          <w:sz w:val="28"/>
        </w:rPr>
        <w:tab/>
      </w:r>
      <w:r>
        <w:rPr>
          <w:sz w:val="28"/>
        </w:rPr>
        <w:t>:</w:t>
      </w:r>
      <w:r>
        <w:rPr>
          <w:spacing w:val="1"/>
          <w:sz w:val="28"/>
        </w:rPr>
        <w:t xml:space="preserve"> </w:t>
      </w:r>
      <w:r>
        <w:rPr>
          <w:sz w:val="28"/>
        </w:rPr>
        <w:t>Django</w:t>
      </w:r>
    </w:p>
    <w:p>
      <w:pPr>
        <w:pStyle w:val="14"/>
        <w:numPr>
          <w:ilvl w:val="0"/>
          <w:numId w:val="7"/>
        </w:numPr>
        <w:tabs>
          <w:tab w:val="left" w:pos="1026"/>
          <w:tab w:val="left" w:pos="3245"/>
        </w:tabs>
        <w:spacing w:before="161" w:after="0" w:line="240" w:lineRule="auto"/>
        <w:ind w:left="1025" w:right="0" w:hanging="361"/>
        <w:jc w:val="left"/>
        <w:rPr>
          <w:sz w:val="28"/>
        </w:rPr>
      </w:pPr>
      <w:r>
        <w:rPr>
          <w:sz w:val="28"/>
        </w:rPr>
        <w:t>Back</w:t>
      </w:r>
      <w:r>
        <w:rPr>
          <w:spacing w:val="-4"/>
          <w:sz w:val="28"/>
        </w:rPr>
        <w:t xml:space="preserve"> </w:t>
      </w:r>
      <w:r>
        <w:rPr>
          <w:sz w:val="28"/>
        </w:rPr>
        <w:t>End</w:t>
      </w:r>
      <w:r>
        <w:rPr>
          <w:sz w:val="28"/>
        </w:rPr>
        <w:tab/>
      </w:r>
      <w:r>
        <w:rPr>
          <w:sz w:val="28"/>
        </w:rPr>
        <w:t>: csv</w:t>
      </w:r>
      <w:r>
        <w:rPr>
          <w:spacing w:val="2"/>
          <w:sz w:val="28"/>
        </w:rPr>
        <w:t xml:space="preserve"> </w:t>
      </w:r>
      <w:r>
        <w:rPr>
          <w:sz w:val="28"/>
        </w:rPr>
        <w:t>files</w:t>
      </w:r>
    </w:p>
    <w:p>
      <w:pPr>
        <w:pStyle w:val="14"/>
        <w:numPr>
          <w:ilvl w:val="0"/>
          <w:numId w:val="7"/>
        </w:numPr>
        <w:tabs>
          <w:tab w:val="left" w:pos="1026"/>
          <w:tab w:val="left" w:pos="3245"/>
        </w:tabs>
        <w:spacing w:before="160" w:after="0" w:line="240" w:lineRule="auto"/>
        <w:ind w:left="1025" w:right="0" w:hanging="361"/>
        <w:jc w:val="left"/>
        <w:rPr>
          <w:sz w:val="28"/>
        </w:rPr>
      </w:pPr>
      <w:r>
        <w:rPr>
          <w:sz w:val="28"/>
        </w:rPr>
        <w:t>Tools</w:t>
      </w:r>
      <w:r>
        <w:rPr>
          <w:sz w:val="28"/>
        </w:rPr>
        <w:tab/>
      </w:r>
      <w:r>
        <w:rPr>
          <w:sz w:val="28"/>
        </w:rPr>
        <w:t>:</w:t>
      </w:r>
      <w:r>
        <w:rPr>
          <w:spacing w:val="-1"/>
          <w:sz w:val="28"/>
        </w:rPr>
        <w:t xml:space="preserve"> </w:t>
      </w:r>
      <w:r>
        <w:rPr>
          <w:sz w:val="28"/>
        </w:rPr>
        <w:t>Spyder</w:t>
      </w:r>
    </w:p>
    <w:p>
      <w:pPr>
        <w:spacing w:after="0" w:line="240" w:lineRule="auto"/>
        <w:jc w:val="left"/>
        <w:rPr>
          <w:sz w:val="28"/>
        </w:rPr>
        <w:sectPr>
          <w:pgSz w:w="11920" w:h="16850"/>
          <w:pgMar w:top="1600" w:right="240" w:bottom="280" w:left="1680" w:header="720" w:footer="720" w:gutter="0"/>
          <w:pgNumType w:fmt="decimal"/>
        </w:sectPr>
      </w:pPr>
    </w:p>
    <w:p>
      <w:pPr>
        <w:pStyle w:val="4"/>
        <w:rPr>
          <w:sz w:val="20"/>
        </w:rPr>
      </w:pPr>
    </w:p>
    <w:p>
      <w:pPr>
        <w:pStyle w:val="4"/>
        <w:spacing w:before="4"/>
        <w:rPr>
          <w:sz w:val="21"/>
        </w:rPr>
      </w:pPr>
    </w:p>
    <w:p>
      <w:pPr>
        <w:pStyle w:val="3"/>
        <w:numPr>
          <w:ilvl w:val="2"/>
          <w:numId w:val="4"/>
        </w:numPr>
        <w:tabs>
          <w:tab w:val="left" w:pos="937"/>
        </w:tabs>
        <w:spacing w:before="89" w:after="0" w:line="240" w:lineRule="auto"/>
        <w:ind w:left="936" w:right="0" w:hanging="632"/>
        <w:jc w:val="left"/>
      </w:pPr>
      <w:r>
        <w:t>HARDWARE</w:t>
      </w:r>
      <w:r>
        <w:rPr>
          <w:spacing w:val="-7"/>
        </w:rPr>
        <w:t xml:space="preserve"> </w:t>
      </w:r>
      <w:r>
        <w:t>REQUIREMENTS</w:t>
      </w:r>
    </w:p>
    <w:p>
      <w:pPr>
        <w:pStyle w:val="14"/>
        <w:numPr>
          <w:ilvl w:val="0"/>
          <w:numId w:val="8"/>
        </w:numPr>
        <w:tabs>
          <w:tab w:val="left" w:pos="1026"/>
          <w:tab w:val="left" w:pos="3245"/>
        </w:tabs>
        <w:spacing w:before="160" w:after="0" w:line="240" w:lineRule="auto"/>
        <w:ind w:left="1025" w:right="0" w:hanging="361"/>
        <w:jc w:val="left"/>
        <w:rPr>
          <w:sz w:val="28"/>
        </w:rPr>
      </w:pPr>
      <w:r>
        <w:rPr>
          <w:sz w:val="28"/>
        </w:rPr>
        <w:t>Processor</w:t>
      </w:r>
      <w:r>
        <w:rPr>
          <w:sz w:val="28"/>
        </w:rPr>
        <w:tab/>
      </w:r>
      <w:r>
        <w:rPr>
          <w:sz w:val="28"/>
        </w:rPr>
        <w:t>: Dual</w:t>
      </w:r>
      <w:r>
        <w:rPr>
          <w:spacing w:val="1"/>
          <w:sz w:val="28"/>
        </w:rPr>
        <w:t xml:space="preserve"> </w:t>
      </w:r>
      <w:r>
        <w:rPr>
          <w:sz w:val="28"/>
        </w:rPr>
        <w:t>Core</w:t>
      </w:r>
    </w:p>
    <w:p>
      <w:pPr>
        <w:pStyle w:val="14"/>
        <w:numPr>
          <w:ilvl w:val="0"/>
          <w:numId w:val="8"/>
        </w:numPr>
        <w:tabs>
          <w:tab w:val="left" w:pos="1026"/>
          <w:tab w:val="left" w:pos="3245"/>
        </w:tabs>
        <w:spacing w:before="161" w:after="0" w:line="240" w:lineRule="auto"/>
        <w:ind w:left="1025" w:right="0" w:hanging="361"/>
        <w:jc w:val="left"/>
        <w:rPr>
          <w:sz w:val="28"/>
        </w:rPr>
      </w:pPr>
      <w:r>
        <w:rPr>
          <w:sz w:val="28"/>
        </w:rPr>
        <w:t>Ram</w:t>
      </w:r>
      <w:r>
        <w:rPr>
          <w:sz w:val="28"/>
        </w:rPr>
        <w:tab/>
      </w:r>
      <w:r>
        <w:rPr>
          <w:sz w:val="28"/>
        </w:rPr>
        <w:t>: 4</w:t>
      </w:r>
      <w:r>
        <w:rPr>
          <w:spacing w:val="-2"/>
          <w:sz w:val="28"/>
        </w:rPr>
        <w:t xml:space="preserve"> </w:t>
      </w:r>
      <w:r>
        <w:rPr>
          <w:sz w:val="28"/>
        </w:rPr>
        <w:t>GB</w:t>
      </w:r>
    </w:p>
    <w:p>
      <w:pPr>
        <w:pStyle w:val="14"/>
        <w:numPr>
          <w:ilvl w:val="0"/>
          <w:numId w:val="8"/>
        </w:numPr>
        <w:tabs>
          <w:tab w:val="left" w:pos="1026"/>
          <w:tab w:val="left" w:pos="3245"/>
        </w:tabs>
        <w:spacing w:before="163" w:after="0" w:line="240" w:lineRule="auto"/>
        <w:ind w:left="1025" w:right="0" w:hanging="361"/>
        <w:jc w:val="left"/>
        <w:rPr>
          <w:sz w:val="28"/>
        </w:rPr>
      </w:pPr>
      <w:r>
        <w:rPr>
          <w:sz w:val="28"/>
        </w:rPr>
        <w:t>Speed</w:t>
      </w:r>
      <w:r>
        <w:rPr>
          <w:sz w:val="28"/>
        </w:rPr>
        <w:tab/>
      </w:r>
      <w:r>
        <w:rPr>
          <w:sz w:val="28"/>
        </w:rPr>
        <w:t>:</w:t>
      </w:r>
      <w:r>
        <w:rPr>
          <w:spacing w:val="-1"/>
          <w:sz w:val="28"/>
        </w:rPr>
        <w:t xml:space="preserve"> </w:t>
      </w:r>
      <w:r>
        <w:rPr>
          <w:sz w:val="28"/>
        </w:rPr>
        <w:t>2.40GHz</w:t>
      </w:r>
    </w:p>
    <w:p>
      <w:pPr>
        <w:pStyle w:val="14"/>
        <w:numPr>
          <w:ilvl w:val="0"/>
          <w:numId w:val="8"/>
        </w:numPr>
        <w:tabs>
          <w:tab w:val="left" w:pos="1026"/>
          <w:tab w:val="left" w:pos="3245"/>
        </w:tabs>
        <w:spacing w:before="162" w:after="0" w:line="240" w:lineRule="auto"/>
        <w:ind w:left="1025" w:right="0" w:hanging="361"/>
        <w:jc w:val="left"/>
        <w:rPr>
          <w:sz w:val="28"/>
        </w:rPr>
      </w:pPr>
      <w:r>
        <w:rPr>
          <w:sz w:val="28"/>
        </w:rPr>
        <w:t>Camera</w:t>
      </w:r>
      <w:r>
        <w:rPr>
          <w:sz w:val="28"/>
        </w:rPr>
        <w:tab/>
      </w:r>
      <w:r>
        <w:rPr>
          <w:sz w:val="28"/>
        </w:rPr>
        <w:t>: External or inbuilt webcam</w:t>
      </w:r>
      <w:r>
        <w:rPr>
          <w:spacing w:val="-11"/>
          <w:sz w:val="28"/>
        </w:rPr>
        <w:t xml:space="preserve"> </w:t>
      </w:r>
      <w:r>
        <w:rPr>
          <w:sz w:val="28"/>
        </w:rPr>
        <w:t>enabled</w:t>
      </w:r>
    </w:p>
    <w:p>
      <w:pPr>
        <w:pStyle w:val="14"/>
        <w:numPr>
          <w:ilvl w:val="0"/>
          <w:numId w:val="8"/>
        </w:numPr>
        <w:tabs>
          <w:tab w:val="left" w:pos="1026"/>
          <w:tab w:val="left" w:pos="3243"/>
        </w:tabs>
        <w:spacing w:before="161" w:after="0" w:line="240" w:lineRule="auto"/>
        <w:ind w:left="1025" w:right="0" w:hanging="361"/>
        <w:jc w:val="left"/>
        <w:rPr>
          <w:sz w:val="28"/>
        </w:rPr>
      </w:pPr>
      <w:r>
        <w:rPr>
          <w:sz w:val="28"/>
        </w:rPr>
        <w:t>Type</w:t>
      </w:r>
      <w:r>
        <w:rPr>
          <w:sz w:val="28"/>
        </w:rPr>
        <w:tab/>
      </w:r>
      <w:r>
        <w:rPr>
          <w:sz w:val="28"/>
        </w:rPr>
        <w:t>: 32 or 64 bit Operating</w:t>
      </w:r>
      <w:r>
        <w:rPr>
          <w:spacing w:val="-6"/>
          <w:sz w:val="28"/>
        </w:rPr>
        <w:t xml:space="preserve"> </w:t>
      </w:r>
      <w:r>
        <w:rPr>
          <w:sz w:val="28"/>
        </w:rPr>
        <w:t>System</w:t>
      </w:r>
    </w:p>
    <w:p>
      <w:pPr>
        <w:pStyle w:val="4"/>
        <w:rPr>
          <w:sz w:val="30"/>
        </w:rPr>
      </w:pPr>
    </w:p>
    <w:p>
      <w:pPr>
        <w:pStyle w:val="4"/>
        <w:spacing w:before="10"/>
        <w:rPr>
          <w:sz w:val="39"/>
        </w:rPr>
      </w:pPr>
    </w:p>
    <w:p>
      <w:pPr>
        <w:pStyle w:val="3"/>
        <w:numPr>
          <w:ilvl w:val="1"/>
          <w:numId w:val="4"/>
        </w:numPr>
        <w:tabs>
          <w:tab w:val="left" w:pos="726"/>
        </w:tabs>
        <w:spacing w:before="1" w:after="0" w:line="240" w:lineRule="auto"/>
        <w:ind w:left="725" w:right="0" w:hanging="421"/>
        <w:jc w:val="left"/>
      </w:pPr>
      <w:r>
        <w:t>FUNCTIONAL AND NON-FUNCTIONAL</w:t>
      </w:r>
      <w:r>
        <w:rPr>
          <w:spacing w:val="-10"/>
        </w:rPr>
        <w:t xml:space="preserve"> </w:t>
      </w:r>
      <w:r>
        <w:t>REQUIREMENTS</w:t>
      </w:r>
    </w:p>
    <w:p>
      <w:pPr>
        <w:pStyle w:val="14"/>
        <w:numPr>
          <w:ilvl w:val="2"/>
          <w:numId w:val="4"/>
        </w:numPr>
        <w:tabs>
          <w:tab w:val="left" w:pos="937"/>
        </w:tabs>
        <w:spacing w:before="162" w:after="0" w:line="240" w:lineRule="auto"/>
        <w:ind w:left="936" w:right="0" w:hanging="632"/>
        <w:jc w:val="both"/>
        <w:rPr>
          <w:b/>
          <w:sz w:val="28"/>
        </w:rPr>
      </w:pPr>
      <w:r>
        <w:rPr>
          <w:b/>
          <w:sz w:val="28"/>
        </w:rPr>
        <w:t>Functional</w:t>
      </w:r>
      <w:r>
        <w:rPr>
          <w:b/>
          <w:spacing w:val="-4"/>
          <w:sz w:val="28"/>
        </w:rPr>
        <w:t xml:space="preserve"> </w:t>
      </w:r>
      <w:r>
        <w:rPr>
          <w:b/>
          <w:sz w:val="28"/>
        </w:rPr>
        <w:t>Requirement</w:t>
      </w:r>
    </w:p>
    <w:p>
      <w:pPr>
        <w:pStyle w:val="4"/>
        <w:spacing w:before="161" w:line="360" w:lineRule="auto"/>
        <w:ind w:left="305" w:right="897" w:firstLine="1123"/>
        <w:jc w:val="both"/>
      </w:pPr>
      <w:r>
        <w:t>Functional Requirements as “the product capabilities, or things that a product must do for its users”. Functional Requirement defines how software behaves to meet user needs. A Functional Requirement, that when satisfied, will allow the user to perform some kind of</w:t>
      </w:r>
      <w:r>
        <w:rPr>
          <w:spacing w:val="-32"/>
        </w:rPr>
        <w:t xml:space="preserve"> </w:t>
      </w:r>
      <w:r>
        <w:t>function.</w:t>
      </w:r>
    </w:p>
    <w:p>
      <w:pPr>
        <w:pStyle w:val="3"/>
        <w:numPr>
          <w:ilvl w:val="2"/>
          <w:numId w:val="4"/>
        </w:numPr>
        <w:tabs>
          <w:tab w:val="left" w:pos="937"/>
        </w:tabs>
        <w:spacing w:before="0" w:after="0" w:line="240" w:lineRule="auto"/>
        <w:ind w:left="936" w:right="0" w:hanging="632"/>
        <w:jc w:val="both"/>
      </w:pPr>
      <w:r>
        <w:t>Non-Functional Requirement</w:t>
      </w:r>
    </w:p>
    <w:p>
      <w:pPr>
        <w:pStyle w:val="4"/>
        <w:spacing w:before="161" w:line="360" w:lineRule="auto"/>
        <w:ind w:left="305" w:right="881" w:firstLine="1118"/>
        <w:jc w:val="both"/>
      </w:pPr>
      <w:r>
        <w:t>Non-Functional Requirements as “the quality attributes, design and implementation constraints, and external interfaces which a product must have”. Examples of quality attributes include availability, maintainability, performance, portability, reliability, robustness, security, scalability, testability, usability, and others. Many non-functional requirements are global in nature; they apply to an entire system.</w:t>
      </w:r>
    </w:p>
    <w:p>
      <w:pPr>
        <w:pStyle w:val="4"/>
        <w:spacing w:before="1"/>
        <w:rPr>
          <w:sz w:val="42"/>
        </w:rPr>
      </w:pPr>
    </w:p>
    <w:p>
      <w:pPr>
        <w:pStyle w:val="3"/>
        <w:numPr>
          <w:ilvl w:val="1"/>
          <w:numId w:val="4"/>
        </w:numPr>
        <w:tabs>
          <w:tab w:val="left" w:pos="728"/>
        </w:tabs>
        <w:spacing w:before="0" w:after="0" w:line="240" w:lineRule="auto"/>
        <w:ind w:left="727" w:right="0" w:hanging="423"/>
        <w:jc w:val="left"/>
      </w:pPr>
      <w:r>
        <w:t>LANGUAGE</w:t>
      </w:r>
      <w:r>
        <w:rPr>
          <w:spacing w:val="-1"/>
        </w:rPr>
        <w:t xml:space="preserve"> </w:t>
      </w:r>
      <w:r>
        <w:t>SPECIFICATION</w:t>
      </w:r>
    </w:p>
    <w:p>
      <w:pPr>
        <w:pStyle w:val="4"/>
        <w:spacing w:before="161" w:line="360" w:lineRule="auto"/>
        <w:ind w:left="305" w:right="891" w:firstLine="1118"/>
        <w:jc w:val="both"/>
      </w:pPr>
      <w:r>
        <w:t>A programming language specification (or standard or definition) is a documentation artifact that defines a programming language so that the users and implementers can agree on what programs in that language</w:t>
      </w:r>
      <w:r>
        <w:rPr>
          <w:spacing w:val="-48"/>
        </w:rPr>
        <w:t xml:space="preserve"> </w:t>
      </w:r>
      <w:r>
        <w:t>mean.</w:t>
      </w:r>
    </w:p>
    <w:p>
      <w:pPr>
        <w:spacing w:after="0" w:line="360" w:lineRule="auto"/>
        <w:jc w:val="both"/>
        <w:sectPr>
          <w:pgSz w:w="11920" w:h="16850"/>
          <w:pgMar w:top="1600" w:right="240" w:bottom="280" w:left="1680" w:header="720" w:footer="720" w:gutter="0"/>
          <w:pgNumType w:fmt="decimal"/>
        </w:sectPr>
      </w:pPr>
    </w:p>
    <w:p>
      <w:pPr>
        <w:pStyle w:val="4"/>
        <w:rPr>
          <w:sz w:val="20"/>
        </w:rPr>
      </w:pPr>
    </w:p>
    <w:p>
      <w:pPr>
        <w:pStyle w:val="4"/>
        <w:spacing w:before="4"/>
        <w:rPr>
          <w:sz w:val="21"/>
        </w:rPr>
      </w:pPr>
    </w:p>
    <w:p>
      <w:pPr>
        <w:pStyle w:val="3"/>
        <w:numPr>
          <w:ilvl w:val="2"/>
          <w:numId w:val="4"/>
        </w:numPr>
        <w:tabs>
          <w:tab w:val="left" w:pos="937"/>
        </w:tabs>
        <w:spacing w:before="89" w:after="0" w:line="240" w:lineRule="auto"/>
        <w:ind w:left="936" w:right="0" w:hanging="632"/>
        <w:jc w:val="left"/>
      </w:pPr>
      <w:r>
        <w:t>DJANGO</w:t>
      </w:r>
    </w:p>
    <w:p>
      <w:pPr>
        <w:pStyle w:val="4"/>
        <w:spacing w:before="160" w:line="360" w:lineRule="auto"/>
        <w:ind w:left="679" w:right="887" w:firstLine="1104"/>
        <w:jc w:val="both"/>
      </w:pPr>
      <w:r>
        <w:rPr>
          <w:color w:val="1F1F1F"/>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p>
    <w:p>
      <w:pPr>
        <w:pStyle w:val="4"/>
        <w:spacing w:before="7"/>
        <w:rPr>
          <w:sz w:val="24"/>
        </w:rPr>
      </w:pPr>
    </w:p>
    <w:p>
      <w:pPr>
        <w:pStyle w:val="4"/>
        <w:ind w:left="1025"/>
      </w:pPr>
      <w:r>
        <w:t>It is often pointed to as the main competitor with:</w:t>
      </w:r>
    </w:p>
    <w:p>
      <w:pPr>
        <w:pStyle w:val="4"/>
        <w:spacing w:before="4"/>
        <w:rPr>
          <w:sz w:val="38"/>
        </w:rPr>
      </w:pPr>
    </w:p>
    <w:p>
      <w:pPr>
        <w:pStyle w:val="14"/>
        <w:numPr>
          <w:ilvl w:val="0"/>
          <w:numId w:val="9"/>
        </w:numPr>
        <w:tabs>
          <w:tab w:val="left" w:pos="1386"/>
        </w:tabs>
        <w:spacing w:before="0" w:after="0" w:line="240" w:lineRule="auto"/>
        <w:ind w:left="1385" w:right="0" w:hanging="361"/>
        <w:jc w:val="left"/>
        <w:rPr>
          <w:sz w:val="28"/>
        </w:rPr>
      </w:pPr>
      <w:r>
        <w:rPr>
          <w:color w:val="1F1F22"/>
          <w:sz w:val="28"/>
        </w:rPr>
        <w:t>Flask</w:t>
      </w:r>
    </w:p>
    <w:p>
      <w:pPr>
        <w:pStyle w:val="14"/>
        <w:numPr>
          <w:ilvl w:val="0"/>
          <w:numId w:val="9"/>
        </w:numPr>
        <w:tabs>
          <w:tab w:val="left" w:pos="1386"/>
        </w:tabs>
        <w:spacing w:before="161" w:after="0" w:line="240" w:lineRule="auto"/>
        <w:ind w:left="1385" w:right="0" w:hanging="361"/>
        <w:jc w:val="left"/>
        <w:rPr>
          <w:sz w:val="28"/>
        </w:rPr>
      </w:pPr>
      <w:r>
        <w:rPr>
          <w:color w:val="1F1F22"/>
          <w:sz w:val="28"/>
        </w:rPr>
        <w:t>web2py</w:t>
      </w:r>
    </w:p>
    <w:p>
      <w:pPr>
        <w:pStyle w:val="14"/>
        <w:numPr>
          <w:ilvl w:val="0"/>
          <w:numId w:val="9"/>
        </w:numPr>
        <w:tabs>
          <w:tab w:val="left" w:pos="1386"/>
        </w:tabs>
        <w:spacing w:before="163" w:after="0" w:line="240" w:lineRule="auto"/>
        <w:ind w:left="1385" w:right="0" w:hanging="361"/>
        <w:jc w:val="left"/>
        <w:rPr>
          <w:sz w:val="28"/>
        </w:rPr>
      </w:pPr>
      <w:r>
        <w:rPr>
          <w:color w:val="1F1F22"/>
          <w:sz w:val="28"/>
        </w:rPr>
        <w:t>Tornado</w:t>
      </w:r>
    </w:p>
    <w:p>
      <w:pPr>
        <w:pStyle w:val="14"/>
        <w:numPr>
          <w:ilvl w:val="0"/>
          <w:numId w:val="9"/>
        </w:numPr>
        <w:tabs>
          <w:tab w:val="left" w:pos="1386"/>
        </w:tabs>
        <w:spacing w:before="160" w:after="0" w:line="240" w:lineRule="auto"/>
        <w:ind w:left="1385" w:right="0" w:hanging="361"/>
        <w:jc w:val="left"/>
        <w:rPr>
          <w:sz w:val="28"/>
        </w:rPr>
      </w:pPr>
      <w:r>
        <w:rPr>
          <w:color w:val="1F1F22"/>
          <w:sz w:val="28"/>
        </w:rPr>
        <w:t>CherryPy</w:t>
      </w:r>
    </w:p>
    <w:p>
      <w:pPr>
        <w:pStyle w:val="14"/>
        <w:numPr>
          <w:ilvl w:val="0"/>
          <w:numId w:val="9"/>
        </w:numPr>
        <w:tabs>
          <w:tab w:val="left" w:pos="1386"/>
        </w:tabs>
        <w:spacing w:before="161" w:after="0" w:line="240" w:lineRule="auto"/>
        <w:ind w:left="1385" w:right="0" w:hanging="361"/>
        <w:jc w:val="left"/>
        <w:rPr>
          <w:sz w:val="28"/>
        </w:rPr>
      </w:pPr>
      <w:r>
        <w:rPr>
          <w:color w:val="1F1F22"/>
          <w:sz w:val="28"/>
        </w:rPr>
        <w:t>TurboGears</w:t>
      </w:r>
    </w:p>
    <w:p>
      <w:pPr>
        <w:pStyle w:val="4"/>
        <w:rPr>
          <w:sz w:val="20"/>
        </w:rPr>
      </w:pPr>
    </w:p>
    <w:p>
      <w:pPr>
        <w:pStyle w:val="4"/>
        <w:spacing w:before="3"/>
        <w:rPr>
          <w:sz w:val="25"/>
        </w:rPr>
      </w:pPr>
      <w:r>
        <w:drawing>
          <wp:anchor distT="0" distB="0" distL="0" distR="0" simplePos="0" relativeHeight="1024" behindDoc="0" locked="0" layoutInCell="1" allowOverlap="1">
            <wp:simplePos x="0" y="0"/>
            <wp:positionH relativeFrom="page">
              <wp:posOffset>2626995</wp:posOffset>
            </wp:positionH>
            <wp:positionV relativeFrom="paragraph">
              <wp:posOffset>209550</wp:posOffset>
            </wp:positionV>
            <wp:extent cx="3350260" cy="690245"/>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3" cstate="print"/>
                    <a:stretch>
                      <a:fillRect/>
                    </a:stretch>
                  </pic:blipFill>
                  <pic:spPr>
                    <a:xfrm>
                      <a:off x="0" y="0"/>
                      <a:ext cx="3350495" cy="690372"/>
                    </a:xfrm>
                    <a:prstGeom prst="rect">
                      <a:avLst/>
                    </a:prstGeom>
                  </pic:spPr>
                </pic:pic>
              </a:graphicData>
            </a:graphic>
          </wp:anchor>
        </w:drawing>
      </w:r>
    </w:p>
    <w:p>
      <w:pPr>
        <w:pStyle w:val="4"/>
        <w:spacing w:before="8"/>
        <w:rPr>
          <w:sz w:val="44"/>
        </w:rPr>
      </w:pPr>
    </w:p>
    <w:p>
      <w:pPr>
        <w:pStyle w:val="3"/>
        <w:ind w:right="581"/>
        <w:jc w:val="center"/>
      </w:pPr>
      <w:r>
        <w:t>FIG 2.1 DJANGO architecture</w:t>
      </w:r>
    </w:p>
    <w:p>
      <w:pPr>
        <w:pStyle w:val="4"/>
        <w:spacing w:before="3"/>
        <w:rPr>
          <w:b/>
          <w:sz w:val="38"/>
        </w:rPr>
      </w:pPr>
    </w:p>
    <w:p>
      <w:pPr>
        <w:pStyle w:val="4"/>
        <w:spacing w:line="360" w:lineRule="auto"/>
        <w:ind w:left="305" w:right="883" w:firstLine="719"/>
        <w:jc w:val="both"/>
      </w:pPr>
      <w:r>
        <w:t>Django provides a bridge between the data model and the database engine, and supports a large set of database systems including MySQL, Oracle, Postgres, etc. Django also supports NoSQL database through Django- nonrel fork. For now, the only NoSQL databases supported are MongoDB  and google app</w:t>
      </w:r>
      <w:r>
        <w:rPr>
          <w:spacing w:val="1"/>
        </w:rPr>
        <w:t xml:space="preserve"> </w:t>
      </w:r>
      <w:r>
        <w:t>engine.</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305" w:right="882" w:firstLine="719"/>
        <w:jc w:val="both"/>
      </w:pPr>
      <w:r>
        <w:t>Django provides a nice ready-to-use user interface for administrative activities. Django comes with a lightweight web server to facilitate end-to-end application development and testing.</w:t>
      </w:r>
    </w:p>
    <w:p>
      <w:pPr>
        <w:pStyle w:val="4"/>
        <w:spacing w:before="5"/>
        <w:rPr>
          <w:sz w:val="24"/>
        </w:rPr>
      </w:pPr>
    </w:p>
    <w:p>
      <w:pPr>
        <w:pStyle w:val="3"/>
        <w:numPr>
          <w:ilvl w:val="2"/>
          <w:numId w:val="4"/>
        </w:numPr>
        <w:tabs>
          <w:tab w:val="left" w:pos="937"/>
        </w:tabs>
        <w:spacing w:before="0" w:after="0" w:line="240" w:lineRule="auto"/>
        <w:ind w:left="936" w:right="0" w:hanging="632"/>
        <w:jc w:val="left"/>
      </w:pPr>
      <w:r>
        <w:t>Spyder</w:t>
      </w:r>
    </w:p>
    <w:p>
      <w:pPr>
        <w:pStyle w:val="4"/>
        <w:spacing w:before="2"/>
        <w:rPr>
          <w:b/>
          <w:sz w:val="38"/>
        </w:rPr>
      </w:pPr>
    </w:p>
    <w:p>
      <w:pPr>
        <w:pStyle w:val="4"/>
        <w:spacing w:line="360" w:lineRule="auto"/>
        <w:ind w:left="305" w:right="888" w:firstLine="719"/>
        <w:jc w:val="both"/>
      </w:pPr>
      <w: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w:t>
      </w:r>
    </w:p>
    <w:p>
      <w:pPr>
        <w:pStyle w:val="4"/>
        <w:spacing w:before="8"/>
        <w:rPr>
          <w:sz w:val="16"/>
        </w:rPr>
      </w:pPr>
    </w:p>
    <w:p>
      <w:pPr>
        <w:pStyle w:val="4"/>
        <w:spacing w:before="89" w:line="360" w:lineRule="auto"/>
        <w:ind w:left="305" w:right="894" w:firstLine="719"/>
        <w:jc w:val="both"/>
      </w:pPr>
      <w:r>
        <w:rPr>
          <w:shd w:val="clear" w:color="auto" w:fill="FBFBFB"/>
        </w:rPr>
        <w:t>Beyond its many built-in features, its abilities can be extended even</w:t>
      </w:r>
      <w:r>
        <w:t xml:space="preserve"> </w:t>
      </w:r>
      <w:r>
        <w:rPr>
          <w:shd w:val="clear" w:color="auto" w:fill="FBFBFB"/>
        </w:rPr>
        <w:t>further via its plugin system and API. Furthermore, Spyder can also be used</w:t>
      </w:r>
      <w:r>
        <w:t xml:space="preserve"> </w:t>
      </w:r>
      <w:r>
        <w:rPr>
          <w:shd w:val="clear" w:color="auto" w:fill="FBFBFB"/>
        </w:rPr>
        <w:t>as a PyQt5 extension library, allowing you to build upon its functionality and</w:t>
      </w:r>
      <w:r>
        <w:t xml:space="preserve"> </w:t>
      </w:r>
      <w:r>
        <w:rPr>
          <w:shd w:val="clear" w:color="auto" w:fill="FBFBFB"/>
        </w:rPr>
        <w:t>embed its components, such as the interactive console, in your own</w:t>
      </w:r>
      <w:r>
        <w:rPr>
          <w:spacing w:val="-52"/>
          <w:shd w:val="clear" w:color="auto" w:fill="FBFBFB"/>
        </w:rPr>
        <w:t xml:space="preserve"> </w:t>
      </w:r>
      <w:r>
        <w:rPr>
          <w:shd w:val="clear" w:color="auto" w:fill="FBFBFB"/>
        </w:rPr>
        <w:t>software.</w:t>
      </w:r>
    </w:p>
    <w:p>
      <w:pPr>
        <w:pStyle w:val="4"/>
        <w:spacing w:before="11"/>
        <w:rPr>
          <w:sz w:val="16"/>
        </w:rPr>
      </w:pPr>
    </w:p>
    <w:p>
      <w:pPr>
        <w:pStyle w:val="4"/>
        <w:spacing w:before="89" w:line="360" w:lineRule="auto"/>
        <w:ind w:left="305" w:right="898" w:firstLine="719"/>
        <w:jc w:val="both"/>
      </w:pPr>
      <w:r>
        <w:rPr>
          <w:shd w:val="clear" w:color="auto" w:fill="FBFBFB"/>
        </w:rPr>
        <w:t>The components of spyder are Editor, iPython Console, Variable</w:t>
      </w:r>
      <w:r>
        <w:t xml:space="preserve"> </w:t>
      </w:r>
      <w:r>
        <w:rPr>
          <w:shd w:val="clear" w:color="auto" w:fill="FBFBFB"/>
        </w:rPr>
        <w:t>Explorer, Plots and Debugger.</w:t>
      </w:r>
    </w:p>
    <w:p>
      <w:pPr>
        <w:pStyle w:val="4"/>
        <w:spacing w:before="3"/>
        <w:rPr>
          <w:sz w:val="24"/>
        </w:rPr>
      </w:pPr>
    </w:p>
    <w:p>
      <w:pPr>
        <w:pStyle w:val="4"/>
        <w:spacing w:line="360" w:lineRule="auto"/>
        <w:ind w:left="305" w:right="882" w:firstLine="719"/>
        <w:jc w:val="both"/>
      </w:pPr>
      <w:r>
        <w:t>Spyder’s multi-language Editor integrates a number of powerful tools right out of the box for an easy to use, efficient editing experience. The Editor’s key features include syntax highlighting (pygments): real-time code and style analysis (pyflakes and pycodestyle): on-demand completion, calltips and go-to-definition features (rope and jedi): a function/class browser, horizontal and vertical splitting, and much more</w:t>
      </w:r>
      <w:r>
        <w:rPr>
          <w:color w:val="333333"/>
        </w:rPr>
        <w:t>.</w:t>
      </w:r>
    </w:p>
    <w:p>
      <w:pPr>
        <w:pStyle w:val="4"/>
        <w:spacing w:before="5"/>
        <w:rPr>
          <w:sz w:val="24"/>
        </w:rPr>
      </w:pPr>
    </w:p>
    <w:p>
      <w:pPr>
        <w:pStyle w:val="4"/>
        <w:spacing w:line="360" w:lineRule="auto"/>
        <w:ind w:left="305" w:right="898" w:firstLine="719"/>
        <w:jc w:val="both"/>
      </w:pPr>
      <w:r>
        <w:t>The Variable Explorer allows you to interactively browse and manage the objects generated running your code.</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305" w:right="889" w:firstLine="719"/>
        <w:jc w:val="both"/>
      </w:pPr>
      <w:r>
        <w:t xml:space="preserve">The iPython Console allows you to execute commands and enter, interact  with   and   visualize   data   inside   any   number   of   fully   featured </w:t>
      </w:r>
      <w:r>
        <w:fldChar w:fldCharType="begin"/>
      </w:r>
      <w:r>
        <w:instrText xml:space="preserve"> HYPERLINK "https://ipython.org/" \h </w:instrText>
      </w:r>
      <w:r>
        <w:fldChar w:fldCharType="separate"/>
      </w:r>
      <w:r>
        <w:t xml:space="preserve">iPython </w:t>
      </w:r>
      <w:r>
        <w:fldChar w:fldCharType="end"/>
      </w:r>
      <w:r>
        <w:t>interpreters. Each console is executed in a separate process, allowing you to run scripts, interrupt execution and restart or terminate a shell without affecting the others or Spyder itself, and easily test your code in a clean environment without disrupting your primary</w:t>
      </w:r>
      <w:r>
        <w:rPr>
          <w:spacing w:val="-18"/>
        </w:rPr>
        <w:t xml:space="preserve"> </w:t>
      </w:r>
      <w:r>
        <w:t>session.</w:t>
      </w:r>
    </w:p>
    <w:p>
      <w:pPr>
        <w:pStyle w:val="4"/>
        <w:spacing w:before="4"/>
        <w:rPr>
          <w:sz w:val="24"/>
        </w:rPr>
      </w:pPr>
    </w:p>
    <w:p>
      <w:pPr>
        <w:pStyle w:val="3"/>
        <w:numPr>
          <w:ilvl w:val="2"/>
          <w:numId w:val="4"/>
        </w:numPr>
        <w:tabs>
          <w:tab w:val="left" w:pos="937"/>
        </w:tabs>
        <w:spacing w:before="0" w:after="0" w:line="240" w:lineRule="auto"/>
        <w:ind w:left="936" w:right="0" w:hanging="632"/>
        <w:jc w:val="both"/>
      </w:pPr>
      <w:bookmarkStart w:id="0" w:name="_TOC_250010"/>
      <w:bookmarkEnd w:id="0"/>
      <w:r>
        <w:t>Python</w:t>
      </w:r>
    </w:p>
    <w:p>
      <w:pPr>
        <w:pStyle w:val="4"/>
        <w:spacing w:before="161" w:line="360" w:lineRule="auto"/>
        <w:ind w:left="305" w:right="888" w:firstLine="719"/>
        <w:jc w:val="both"/>
      </w:pPr>
      <w: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pStyle w:val="4"/>
        <w:spacing w:before="2" w:line="360" w:lineRule="auto"/>
        <w:ind w:left="305" w:right="882" w:firstLine="719"/>
        <w:jc w:val="both"/>
      </w:pPr>
      <w:r>
        <w:t xml:space="preserve">Python's large </w:t>
      </w:r>
      <w:r>
        <w:fldChar w:fldCharType="begin"/>
      </w:r>
      <w:r>
        <w:instrText xml:space="preserve"> HYPERLINK "https://en.wikipedia.org/wiki/Standard_library" \h </w:instrText>
      </w:r>
      <w:r>
        <w:fldChar w:fldCharType="separate"/>
      </w:r>
      <w:r>
        <w:t>standard library</w:t>
      </w:r>
      <w:r>
        <w:fldChar w:fldCharType="end"/>
      </w:r>
      <w:r>
        <w:t xml:space="preserve">, commonly cited as one of its greatest strengths, provides tools suited to many tasks. For Internet-facing applications,      many      standard      formats       and       protocols       such as </w:t>
      </w:r>
      <w:r>
        <w:fldChar w:fldCharType="begin"/>
      </w:r>
      <w:r>
        <w:instrText xml:space="preserve"> HYPERLINK "https://en.wikipedia.org/wiki/MIME" \h </w:instrText>
      </w:r>
      <w:r>
        <w:fldChar w:fldCharType="separate"/>
      </w:r>
      <w:r>
        <w:t xml:space="preserve">MIME </w:t>
      </w:r>
      <w:r>
        <w:fldChar w:fldCharType="end"/>
      </w:r>
      <w:r>
        <w:t xml:space="preserve">and </w:t>
      </w:r>
      <w:r>
        <w:fldChar w:fldCharType="begin"/>
      </w:r>
      <w:r>
        <w:instrText xml:space="preserve"> HYPERLINK "https://en.wikipedia.org/wiki/Hypertext_Transfer_Protocol" \h </w:instrText>
      </w:r>
      <w:r>
        <w:fldChar w:fldCharType="separate"/>
      </w:r>
      <w:r>
        <w:t xml:space="preserve">HTTP </w:t>
      </w:r>
      <w:r>
        <w:fldChar w:fldCharType="end"/>
      </w:r>
      <w:r>
        <w:t xml:space="preserve">are supported. It includes modules for creating </w:t>
      </w:r>
      <w:r>
        <w:fldChar w:fldCharType="begin"/>
      </w:r>
      <w:r>
        <w:instrText xml:space="preserve"> HYPERLINK "https://en.wikipedia.org/wiki/Graphical_user_interface" \h </w:instrText>
      </w:r>
      <w:r>
        <w:fldChar w:fldCharType="separate"/>
      </w:r>
      <w:r>
        <w:t>graphical</w:t>
      </w:r>
      <w:r>
        <w:fldChar w:fldCharType="end"/>
      </w:r>
      <w:r>
        <w:t xml:space="preserve"> </w:t>
      </w:r>
      <w:r>
        <w:fldChar w:fldCharType="begin"/>
      </w:r>
      <w:r>
        <w:instrText xml:space="preserve"> HYPERLINK "https://en.wikipedia.org/wiki/Graphical_user_interface" \h </w:instrText>
      </w:r>
      <w:r>
        <w:fldChar w:fldCharType="separate"/>
      </w:r>
      <w:r>
        <w:t>user interfaces</w:t>
      </w:r>
      <w:r>
        <w:fldChar w:fldCharType="end"/>
      </w:r>
      <w:r>
        <w:t xml:space="preserve">, connecting to </w:t>
      </w:r>
      <w:r>
        <w:fldChar w:fldCharType="begin"/>
      </w:r>
      <w:r>
        <w:instrText xml:space="preserve"> HYPERLINK "https://en.wikipedia.org/wiki/Relational_database" \h </w:instrText>
      </w:r>
      <w:r>
        <w:fldChar w:fldCharType="separate"/>
      </w:r>
      <w:r>
        <w:t>relational databases</w:t>
      </w:r>
      <w:r>
        <w:fldChar w:fldCharType="end"/>
      </w:r>
      <w:r>
        <w:t xml:space="preserve">, </w:t>
      </w:r>
      <w:r>
        <w:fldChar w:fldCharType="begin"/>
      </w:r>
      <w:r>
        <w:instrText xml:space="preserve"> HYPERLINK "https://en.wikipedia.org/wiki/Pseudorandom_number_generator" \h </w:instrText>
      </w:r>
      <w:r>
        <w:fldChar w:fldCharType="separate"/>
      </w:r>
      <w:r>
        <w:t>generating pseudorandom</w:t>
      </w:r>
      <w:r>
        <w:fldChar w:fldCharType="end"/>
      </w:r>
      <w:r>
        <w:t xml:space="preserve"> </w:t>
      </w:r>
      <w:r>
        <w:fldChar w:fldCharType="begin"/>
      </w:r>
      <w:r>
        <w:instrText xml:space="preserve"> HYPERLINK "https://en.wikipedia.org/wiki/Pseudorandom_number_generator" \h </w:instrText>
      </w:r>
      <w:r>
        <w:fldChar w:fldCharType="separate"/>
      </w:r>
      <w:r>
        <w:t>numbers</w:t>
      </w:r>
      <w:r>
        <w:fldChar w:fldCharType="end"/>
      </w:r>
      <w:r>
        <w:t xml:space="preserve">, arithmetic with arbitrary-precision decimals, manipulating </w:t>
      </w:r>
      <w:r>
        <w:fldChar w:fldCharType="begin"/>
      </w:r>
      <w:r>
        <w:instrText xml:space="preserve"> HYPERLINK "https://en.wikipedia.org/wiki/Regular_expression" \h </w:instrText>
      </w:r>
      <w:r>
        <w:fldChar w:fldCharType="separate"/>
      </w:r>
      <w:r>
        <w:t>regular</w:t>
      </w:r>
      <w:r>
        <w:fldChar w:fldCharType="end"/>
      </w:r>
      <w:r>
        <w:t xml:space="preserve"> </w:t>
      </w:r>
      <w:r>
        <w:fldChar w:fldCharType="begin"/>
      </w:r>
      <w:r>
        <w:instrText xml:space="preserve"> HYPERLINK "https://en.wikipedia.org/wiki/Regular_expression" \h </w:instrText>
      </w:r>
      <w:r>
        <w:fldChar w:fldCharType="separate"/>
      </w:r>
      <w:r>
        <w:t>expressions</w:t>
      </w:r>
      <w:r>
        <w:fldChar w:fldCharType="end"/>
      </w:r>
      <w:r>
        <w:t xml:space="preserve">, and </w:t>
      </w:r>
      <w:r>
        <w:fldChar w:fldCharType="begin"/>
      </w:r>
      <w:r>
        <w:instrText xml:space="preserve"> HYPERLINK "https://en.wikipedia.org/wiki/Unit_testing" \h </w:instrText>
      </w:r>
      <w:r>
        <w:fldChar w:fldCharType="separate"/>
      </w:r>
      <w:r>
        <w:t>unit</w:t>
      </w:r>
      <w:r>
        <w:rPr>
          <w:spacing w:val="-8"/>
        </w:rPr>
        <w:t xml:space="preserve"> </w:t>
      </w:r>
      <w:r>
        <w:t>testing</w:t>
      </w:r>
      <w:r>
        <w:fldChar w:fldCharType="end"/>
      </w:r>
      <w:r>
        <w:t>.</w:t>
      </w:r>
    </w:p>
    <w:p>
      <w:pPr>
        <w:pStyle w:val="4"/>
        <w:spacing w:before="4" w:line="360" w:lineRule="auto"/>
        <w:ind w:left="305" w:right="891" w:firstLine="719"/>
        <w:jc w:val="both"/>
      </w:pPr>
      <w:r>
        <w:t>Python machine learning models used here are MTCNN(Multi Task Cascaded Convolution Neural Network), FaceNet and SVM (Support vector machine).</w:t>
      </w:r>
    </w:p>
    <w:p>
      <w:pPr>
        <w:pStyle w:val="4"/>
        <w:spacing w:line="316" w:lineRule="exact"/>
        <w:ind w:left="1145"/>
        <w:jc w:val="both"/>
      </w:pPr>
      <w:r>
        <w:t>Python has a big list of good features, few are listed below −</w:t>
      </w:r>
    </w:p>
    <w:p>
      <w:pPr>
        <w:pStyle w:val="14"/>
        <w:numPr>
          <w:ilvl w:val="0"/>
          <w:numId w:val="10"/>
        </w:numPr>
        <w:tabs>
          <w:tab w:val="left" w:pos="1026"/>
        </w:tabs>
        <w:spacing w:before="165" w:after="0" w:line="360" w:lineRule="auto"/>
        <w:ind w:left="1025" w:right="897" w:hanging="360"/>
        <w:jc w:val="both"/>
        <w:rPr>
          <w:sz w:val="28"/>
        </w:rPr>
      </w:pPr>
      <w:r>
        <w:rPr>
          <w:sz w:val="28"/>
        </w:rPr>
        <w:t>It supports functional and structured programming methods as well as OOP.</w:t>
      </w:r>
    </w:p>
    <w:p>
      <w:pPr>
        <w:pStyle w:val="14"/>
        <w:numPr>
          <w:ilvl w:val="0"/>
          <w:numId w:val="10"/>
        </w:numPr>
        <w:tabs>
          <w:tab w:val="left" w:pos="1026"/>
        </w:tabs>
        <w:spacing w:before="0" w:after="0" w:line="362" w:lineRule="auto"/>
        <w:ind w:left="1025" w:right="884" w:hanging="360"/>
        <w:jc w:val="both"/>
        <w:rPr>
          <w:sz w:val="28"/>
        </w:rPr>
      </w:pPr>
      <w:r>
        <w:rPr>
          <w:sz w:val="28"/>
        </w:rPr>
        <w:t>It can be used as a scripting language or can be compiled to byte-code for building large</w:t>
      </w:r>
      <w:r>
        <w:rPr>
          <w:spacing w:val="-2"/>
          <w:sz w:val="28"/>
        </w:rPr>
        <w:t xml:space="preserve"> </w:t>
      </w:r>
      <w:r>
        <w:rPr>
          <w:sz w:val="28"/>
        </w:rPr>
        <w:t>applications.</w:t>
      </w:r>
    </w:p>
    <w:p>
      <w:pPr>
        <w:pStyle w:val="14"/>
        <w:numPr>
          <w:ilvl w:val="0"/>
          <w:numId w:val="10"/>
        </w:numPr>
        <w:tabs>
          <w:tab w:val="left" w:pos="1026"/>
        </w:tabs>
        <w:spacing w:before="0" w:after="0" w:line="362" w:lineRule="auto"/>
        <w:ind w:left="1025" w:right="901" w:hanging="360"/>
        <w:jc w:val="both"/>
        <w:rPr>
          <w:sz w:val="28"/>
        </w:rPr>
      </w:pPr>
      <w:r>
        <w:rPr>
          <w:sz w:val="28"/>
        </w:rPr>
        <w:t>It provides very high-level dynamic data types and supports dynamic type</w:t>
      </w:r>
      <w:r>
        <w:rPr>
          <w:spacing w:val="-4"/>
          <w:sz w:val="28"/>
        </w:rPr>
        <w:t xml:space="preserve"> </w:t>
      </w:r>
      <w:r>
        <w:rPr>
          <w:sz w:val="28"/>
        </w:rPr>
        <w:t>checking.</w:t>
      </w:r>
    </w:p>
    <w:p>
      <w:pPr>
        <w:spacing w:after="0" w:line="362" w:lineRule="auto"/>
        <w:jc w:val="both"/>
        <w:rPr>
          <w:sz w:val="28"/>
        </w:rPr>
        <w:sectPr>
          <w:pgSz w:w="11920" w:h="16850"/>
          <w:pgMar w:top="1600" w:right="240" w:bottom="280" w:left="1680" w:header="720" w:footer="720" w:gutter="0"/>
          <w:pgNumType w:fmt="decimal"/>
        </w:sectPr>
      </w:pPr>
    </w:p>
    <w:p>
      <w:pPr>
        <w:pStyle w:val="4"/>
        <w:rPr>
          <w:sz w:val="20"/>
        </w:rPr>
      </w:pPr>
    </w:p>
    <w:p>
      <w:pPr>
        <w:pStyle w:val="4"/>
        <w:spacing w:before="4"/>
        <w:rPr>
          <w:sz w:val="21"/>
        </w:rPr>
      </w:pPr>
    </w:p>
    <w:p>
      <w:pPr>
        <w:pStyle w:val="3"/>
        <w:numPr>
          <w:ilvl w:val="2"/>
          <w:numId w:val="4"/>
        </w:numPr>
        <w:tabs>
          <w:tab w:val="left" w:pos="937"/>
        </w:tabs>
        <w:spacing w:before="89" w:after="0" w:line="240" w:lineRule="auto"/>
        <w:ind w:left="936" w:right="0" w:hanging="632"/>
        <w:jc w:val="both"/>
      </w:pPr>
      <w:r>
        <w:t>MTCNN</w:t>
      </w:r>
    </w:p>
    <w:p>
      <w:pPr>
        <w:pStyle w:val="4"/>
        <w:spacing w:before="160" w:line="360" w:lineRule="auto"/>
        <w:ind w:left="305" w:right="884" w:firstLine="719"/>
        <w:jc w:val="both"/>
      </w:pPr>
      <w:r>
        <w:t>Multi Task Cascaded Convolutional Neural Network is being used for facial recognition and authentication of the user. MTCNN is a deep learning algorithm and is found to be efficient in analysing images because they use relatively little pre-processing compared to other image classification algorithms. The network uses a cascade structure with three networks; first  the image is rescaled to a range of different sizes (called an image pyramid), then the first model (Proposal Network or P-Net) proposes candidate facial regions, the second model (Refine Network or R-Net) filters the bounding boxes, and the third model (Output Network or O-Net) proposes facial landmarks.</w:t>
      </w:r>
    </w:p>
    <w:p>
      <w:pPr>
        <w:pStyle w:val="4"/>
        <w:spacing w:before="4"/>
        <w:rPr>
          <w:sz w:val="42"/>
        </w:rPr>
      </w:pPr>
    </w:p>
    <w:p>
      <w:pPr>
        <w:pStyle w:val="3"/>
        <w:numPr>
          <w:ilvl w:val="2"/>
          <w:numId w:val="4"/>
        </w:numPr>
        <w:tabs>
          <w:tab w:val="left" w:pos="937"/>
        </w:tabs>
        <w:spacing w:before="0" w:after="0" w:line="240" w:lineRule="auto"/>
        <w:ind w:left="936" w:right="0" w:hanging="632"/>
        <w:jc w:val="both"/>
      </w:pPr>
      <w:bookmarkStart w:id="1" w:name="_TOC_250009"/>
      <w:bookmarkEnd w:id="1"/>
      <w:r>
        <w:t>FaceNet</w:t>
      </w:r>
    </w:p>
    <w:p>
      <w:pPr>
        <w:pStyle w:val="4"/>
        <w:spacing w:before="161" w:line="360" w:lineRule="auto"/>
        <w:ind w:left="305" w:right="885" w:firstLine="419"/>
        <w:jc w:val="both"/>
      </w:pPr>
      <w:r>
        <w:t>FaceNet takes an image of the person’s face as input and outputs a vector of 128 numbers which represent the most important features of a face. In machine learning, this vector is called embedding. Embedding is done because all the important information from an image is embedded into this vector. Basically, FaceNet takes a person’s face and compresses it into a vector of 128 numbers. Ideally, embeddings of similar faces are also</w:t>
      </w:r>
      <w:r>
        <w:rPr>
          <w:spacing w:val="-43"/>
        </w:rPr>
        <w:t xml:space="preserve"> </w:t>
      </w:r>
      <w:r>
        <w:t>similar.</w:t>
      </w:r>
    </w:p>
    <w:p>
      <w:pPr>
        <w:pStyle w:val="4"/>
        <w:spacing w:line="360" w:lineRule="auto"/>
        <w:ind w:left="305" w:right="887" w:firstLine="777"/>
        <w:jc w:val="both"/>
      </w:pPr>
      <w:r>
        <w:t>An embedding is a relatively low-dimensional space into which you can translate high-dimensional vectors. Embeddings make it easier to do machine learning on large inputs like sparse vectors representing words. Ideally, an embedding captures some of the semantics of the input by placing semantically similar inputs close together in the embedding space. An embedding can be learned and reused across</w:t>
      </w:r>
      <w:r>
        <w:rPr>
          <w:spacing w:val="-5"/>
        </w:rPr>
        <w:t xml:space="preserve"> </w:t>
      </w:r>
      <w:r>
        <w:t>models.</w:t>
      </w:r>
    </w:p>
    <w:p>
      <w:pPr>
        <w:spacing w:after="0" w:line="360" w:lineRule="auto"/>
        <w:jc w:val="both"/>
        <w:sectPr>
          <w:pgSz w:w="11920" w:h="16850"/>
          <w:pgMar w:top="1600" w:right="240" w:bottom="280" w:left="1680" w:header="720" w:footer="720" w:gutter="0"/>
          <w:pgNumType w:fmt="decimal"/>
        </w:sectPr>
      </w:pPr>
    </w:p>
    <w:p>
      <w:pPr>
        <w:pStyle w:val="3"/>
        <w:numPr>
          <w:ilvl w:val="2"/>
          <w:numId w:val="4"/>
        </w:numPr>
        <w:tabs>
          <w:tab w:val="left" w:pos="937"/>
        </w:tabs>
        <w:spacing w:before="82" w:after="0" w:line="240" w:lineRule="auto"/>
        <w:ind w:left="936" w:right="0" w:hanging="632"/>
        <w:jc w:val="left"/>
      </w:pPr>
      <w:bookmarkStart w:id="2" w:name="_TOC_250008"/>
      <w:r>
        <w:t>SVM</w:t>
      </w:r>
      <w:r>
        <w:rPr>
          <w:spacing w:val="-7"/>
        </w:rPr>
        <w:t xml:space="preserve"> </w:t>
      </w:r>
      <w:bookmarkEnd w:id="2"/>
      <w:r>
        <w:t>CLASSIFICATION</w:t>
      </w:r>
    </w:p>
    <w:p>
      <w:pPr>
        <w:pStyle w:val="4"/>
        <w:spacing w:before="160" w:line="360" w:lineRule="auto"/>
        <w:ind w:left="305" w:right="897" w:firstLine="374"/>
        <w:jc w:val="both"/>
      </w:pPr>
      <w:r>
        <w:t>SVM is a binary classifier based on supervised learning which gives better performance than other classifiers. SVM classifies between two classes by constructing a hyperplane in high-dimensional feature space which can be used for classification.</w:t>
      </w:r>
    </w:p>
    <w:p>
      <w:pPr>
        <w:pStyle w:val="4"/>
        <w:rPr>
          <w:sz w:val="42"/>
        </w:rPr>
      </w:pPr>
    </w:p>
    <w:p>
      <w:pPr>
        <w:pStyle w:val="3"/>
        <w:numPr>
          <w:ilvl w:val="1"/>
          <w:numId w:val="4"/>
        </w:numPr>
        <w:tabs>
          <w:tab w:val="left" w:pos="728"/>
        </w:tabs>
        <w:spacing w:before="0" w:after="0" w:line="240" w:lineRule="auto"/>
        <w:ind w:left="727" w:right="0" w:hanging="423"/>
        <w:jc w:val="left"/>
      </w:pPr>
      <w:bookmarkStart w:id="3" w:name="_TOC_250007"/>
      <w:r>
        <w:t>LITERATURE</w:t>
      </w:r>
      <w:r>
        <w:rPr>
          <w:spacing w:val="-5"/>
        </w:rPr>
        <w:t xml:space="preserve"> </w:t>
      </w:r>
      <w:bookmarkEnd w:id="3"/>
      <w:r>
        <w:t>SURVEY</w:t>
      </w:r>
    </w:p>
    <w:p>
      <w:pPr>
        <w:pStyle w:val="14"/>
        <w:numPr>
          <w:ilvl w:val="0"/>
          <w:numId w:val="11"/>
        </w:numPr>
        <w:tabs>
          <w:tab w:val="left" w:pos="1040"/>
        </w:tabs>
        <w:spacing w:before="163" w:after="0" w:line="362" w:lineRule="auto"/>
        <w:ind w:left="1039" w:right="890" w:hanging="360"/>
        <w:jc w:val="both"/>
        <w:rPr>
          <w:b/>
          <w:sz w:val="28"/>
        </w:rPr>
      </w:pPr>
      <w:r>
        <w:rPr>
          <w:b/>
          <w:sz w:val="28"/>
        </w:rPr>
        <w:t>Swing-Pay: One Card Meets All User Payment and Identity Needs (2017):</w:t>
      </w:r>
    </w:p>
    <w:p>
      <w:pPr>
        <w:pStyle w:val="4"/>
        <w:spacing w:line="360" w:lineRule="auto"/>
        <w:ind w:left="679" w:right="888" w:firstLine="417"/>
        <w:jc w:val="both"/>
      </w:pPr>
      <w:r>
        <w:t>This paper, presents an approach and module by which one card can communicate with another using near-field communication (NFC) technology</w:t>
      </w:r>
      <w:r>
        <w:rPr>
          <w:spacing w:val="-4"/>
        </w:rPr>
        <w:t xml:space="preserve"> </w:t>
      </w:r>
      <w:r>
        <w:t>to</w:t>
      </w:r>
      <w:r>
        <w:rPr>
          <w:spacing w:val="-7"/>
        </w:rPr>
        <w:t xml:space="preserve"> </w:t>
      </w:r>
      <w:r>
        <w:t>digitally</w:t>
      </w:r>
      <w:r>
        <w:rPr>
          <w:spacing w:val="-3"/>
        </w:rPr>
        <w:t xml:space="preserve"> </w:t>
      </w:r>
      <w:r>
        <w:t>transfer</w:t>
      </w:r>
      <w:r>
        <w:rPr>
          <w:spacing w:val="-6"/>
        </w:rPr>
        <w:t xml:space="preserve"> </w:t>
      </w:r>
      <w:r>
        <w:t>money</w:t>
      </w:r>
      <w:r>
        <w:rPr>
          <w:spacing w:val="-4"/>
        </w:rPr>
        <w:t xml:space="preserve"> </w:t>
      </w:r>
      <w:r>
        <w:t>from</w:t>
      </w:r>
      <w:r>
        <w:rPr>
          <w:spacing w:val="-6"/>
        </w:rPr>
        <w:t xml:space="preserve"> </w:t>
      </w:r>
      <w:r>
        <w:t>the</w:t>
      </w:r>
      <w:r>
        <w:rPr>
          <w:spacing w:val="-7"/>
        </w:rPr>
        <w:t xml:space="preserve"> </w:t>
      </w:r>
      <w:r>
        <w:t>payer’s</w:t>
      </w:r>
      <w:r>
        <w:rPr>
          <w:spacing w:val="-7"/>
        </w:rPr>
        <w:t xml:space="preserve"> </w:t>
      </w:r>
      <w:r>
        <w:t>bank</w:t>
      </w:r>
      <w:r>
        <w:rPr>
          <w:spacing w:val="-6"/>
        </w:rPr>
        <w:t xml:space="preserve"> </w:t>
      </w:r>
      <w:r>
        <w:t>to</w:t>
      </w:r>
      <w:r>
        <w:rPr>
          <w:spacing w:val="-6"/>
        </w:rPr>
        <w:t xml:space="preserve"> </w:t>
      </w:r>
      <w:r>
        <w:t>the</w:t>
      </w:r>
      <w:r>
        <w:rPr>
          <w:spacing w:val="-8"/>
        </w:rPr>
        <w:t xml:space="preserve"> </w:t>
      </w:r>
      <w:r>
        <w:t>payee’s bank. This approach eliminates the need for physical cash and also serves all types of payment and identity needs. Embodiments of this approach furnish a medium for cashless card-to-card</w:t>
      </w:r>
      <w:r>
        <w:rPr>
          <w:spacing w:val="-16"/>
        </w:rPr>
        <w:t xml:space="preserve"> </w:t>
      </w:r>
      <w:r>
        <w:t>transactions.</w:t>
      </w:r>
    </w:p>
    <w:p>
      <w:pPr>
        <w:pStyle w:val="3"/>
        <w:numPr>
          <w:ilvl w:val="0"/>
          <w:numId w:val="11"/>
        </w:numPr>
        <w:tabs>
          <w:tab w:val="left" w:pos="1040"/>
        </w:tabs>
        <w:spacing w:before="0" w:after="0" w:line="362" w:lineRule="auto"/>
        <w:ind w:left="1039" w:right="900" w:hanging="360"/>
        <w:jc w:val="both"/>
      </w:pPr>
      <w:r>
        <w:t>A Biometric based Payment System by using Payee and Payer Module</w:t>
      </w:r>
      <w:r>
        <w:rPr>
          <w:spacing w:val="-1"/>
        </w:rPr>
        <w:t xml:space="preserve"> </w:t>
      </w:r>
      <w:r>
        <w:t>(2017):</w:t>
      </w:r>
    </w:p>
    <w:p>
      <w:pPr>
        <w:pStyle w:val="4"/>
        <w:spacing w:line="360" w:lineRule="auto"/>
        <w:ind w:left="1039" w:right="882" w:firstLine="105"/>
        <w:jc w:val="both"/>
      </w:pPr>
      <w:r>
        <w:t>This paper provides an approach and module by which one payee module can communicate with the player module using Bluetooth for money</w:t>
      </w:r>
      <w:r>
        <w:rPr>
          <w:spacing w:val="-10"/>
        </w:rPr>
        <w:t xml:space="preserve"> </w:t>
      </w:r>
      <w:r>
        <w:t>transfer</w:t>
      </w:r>
      <w:r>
        <w:rPr>
          <w:spacing w:val="-9"/>
        </w:rPr>
        <w:t xml:space="preserve"> </w:t>
      </w:r>
      <w:r>
        <w:t>from</w:t>
      </w:r>
      <w:r>
        <w:rPr>
          <w:spacing w:val="-12"/>
        </w:rPr>
        <w:t xml:space="preserve"> </w:t>
      </w:r>
      <w:r>
        <w:t>the</w:t>
      </w:r>
      <w:r>
        <w:rPr>
          <w:spacing w:val="-12"/>
        </w:rPr>
        <w:t xml:space="preserve"> </w:t>
      </w:r>
      <w:r>
        <w:t>payer’s</w:t>
      </w:r>
      <w:r>
        <w:rPr>
          <w:spacing w:val="-7"/>
        </w:rPr>
        <w:t xml:space="preserve"> </w:t>
      </w:r>
      <w:r>
        <w:t>to</w:t>
      </w:r>
      <w:r>
        <w:rPr>
          <w:spacing w:val="-9"/>
        </w:rPr>
        <w:t xml:space="preserve"> </w:t>
      </w:r>
      <w:r>
        <w:t>the</w:t>
      </w:r>
      <w:r>
        <w:rPr>
          <w:spacing w:val="-12"/>
        </w:rPr>
        <w:t xml:space="preserve"> </w:t>
      </w:r>
      <w:r>
        <w:t>payee’s</w:t>
      </w:r>
      <w:r>
        <w:rPr>
          <w:spacing w:val="-8"/>
        </w:rPr>
        <w:t xml:space="preserve"> </w:t>
      </w:r>
      <w:r>
        <w:t>bank.</w:t>
      </w:r>
      <w:r>
        <w:rPr>
          <w:spacing w:val="-13"/>
        </w:rPr>
        <w:t xml:space="preserve"> </w:t>
      </w:r>
      <w:r>
        <w:t>The</w:t>
      </w:r>
      <w:r>
        <w:rPr>
          <w:spacing w:val="-9"/>
        </w:rPr>
        <w:t xml:space="preserve"> </w:t>
      </w:r>
      <w:r>
        <w:t>significance</w:t>
      </w:r>
      <w:r>
        <w:rPr>
          <w:spacing w:val="-11"/>
        </w:rPr>
        <w:t xml:space="preserve"> </w:t>
      </w:r>
      <w:r>
        <w:t>of this approach is that it eliminates the physical need of case cash and serves for all types of payment and identity</w:t>
      </w:r>
      <w:r>
        <w:rPr>
          <w:spacing w:val="-18"/>
        </w:rPr>
        <w:t xml:space="preserve"> </w:t>
      </w:r>
      <w:r>
        <w:t>needs.</w:t>
      </w:r>
    </w:p>
    <w:p>
      <w:pPr>
        <w:pStyle w:val="3"/>
        <w:numPr>
          <w:ilvl w:val="0"/>
          <w:numId w:val="11"/>
        </w:numPr>
        <w:tabs>
          <w:tab w:val="left" w:pos="1040"/>
        </w:tabs>
        <w:spacing w:before="0" w:after="0" w:line="360" w:lineRule="auto"/>
        <w:ind w:left="1039" w:right="891" w:hanging="360"/>
        <w:jc w:val="both"/>
      </w:pPr>
      <w:r>
        <w:t>Surveying the Development of Biometric User Authentication on Mobile Phones Surveying the Development of Biometric User Authentication on Mobile Phones</w:t>
      </w:r>
      <w:r>
        <w:rPr>
          <w:spacing w:val="-8"/>
        </w:rPr>
        <w:t xml:space="preserve"> </w:t>
      </w:r>
      <w:r>
        <w:t>(2015):</w:t>
      </w:r>
    </w:p>
    <w:p>
      <w:pPr>
        <w:pStyle w:val="4"/>
        <w:spacing w:line="360" w:lineRule="auto"/>
        <w:ind w:left="1039" w:right="895" w:firstLine="706"/>
        <w:jc w:val="both"/>
      </w:pPr>
      <w:r>
        <w:t>We survey the development of existing biometric authentication techniques on mobile phones, especially on touch enabled devices, with reference to eleven biometric approaches (ﬁve physiological and six</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1039" w:right="899"/>
        <w:jc w:val="both"/>
      </w:pPr>
      <w:r>
        <w:t>behavioral). We present a taxonomy of existing efforts regarding biometric authentication on mobile phones and analyze their feasibility of deployment on touch enabled mobile phones.</w:t>
      </w:r>
    </w:p>
    <w:p>
      <w:pPr>
        <w:pStyle w:val="3"/>
        <w:numPr>
          <w:ilvl w:val="0"/>
          <w:numId w:val="11"/>
        </w:numPr>
        <w:tabs>
          <w:tab w:val="left" w:pos="1040"/>
        </w:tabs>
        <w:spacing w:before="1" w:after="0" w:line="242" w:lineRule="auto"/>
        <w:ind w:left="1039" w:right="893" w:hanging="360"/>
        <w:jc w:val="both"/>
      </w:pPr>
      <w:r>
        <w:t>FaceNet (2015 IEEE) A Unified Embedding for Face Recognition and</w:t>
      </w:r>
      <w:r>
        <w:rPr>
          <w:spacing w:val="-4"/>
        </w:rPr>
        <w:t xml:space="preserve"> </w:t>
      </w:r>
      <w:r>
        <w:t>Clustering:</w:t>
      </w:r>
    </w:p>
    <w:p>
      <w:pPr>
        <w:pStyle w:val="4"/>
        <w:spacing w:line="360" w:lineRule="auto"/>
        <w:ind w:left="679" w:right="885" w:firstLine="1246"/>
        <w:jc w:val="both"/>
      </w:pPr>
      <w:r>
        <w:t>In this paper is presented a system, called FaceNet. FaceNet learns how to directly map face images to a compact Euclidean space. The distances between the generated vectors give the similarity between the faces. The created space can be used for different tasks such as face recognition, verification and clustering using standard techniques with FaceNet embeddings as feature vectors. We extend this concept to apply it to secure online transactions.</w:t>
      </w:r>
    </w:p>
    <w:p>
      <w:pPr>
        <w:pStyle w:val="3"/>
        <w:numPr>
          <w:ilvl w:val="0"/>
          <w:numId w:val="11"/>
        </w:numPr>
        <w:tabs>
          <w:tab w:val="left" w:pos="1040"/>
        </w:tabs>
        <w:spacing w:before="0" w:after="0" w:line="319" w:lineRule="exact"/>
        <w:ind w:left="1039" w:right="0" w:hanging="363"/>
        <w:jc w:val="both"/>
      </w:pPr>
      <w:r>
        <w:t>When Face Recognition Meets with Deep Learning (2015</w:t>
      </w:r>
      <w:r>
        <w:rPr>
          <w:spacing w:val="-10"/>
        </w:rPr>
        <w:t xml:space="preserve"> </w:t>
      </w:r>
      <w:r>
        <w:t>IEEE):</w:t>
      </w:r>
    </w:p>
    <w:p>
      <w:pPr>
        <w:pStyle w:val="4"/>
        <w:spacing w:before="160" w:line="360" w:lineRule="auto"/>
        <w:ind w:left="679" w:right="883" w:firstLine="1248"/>
        <w:jc w:val="both"/>
      </w:pPr>
      <w:r>
        <w:t>The paper aims to provide a common ground to all students and researchers alike by conducting an evaluation of easily reproducible face recognition systems based on CNNs. It uses public database LFW (Labelled Faces in the Wild) to train CNNs instead of a personal database. It proposes three CNN architectures which are the first reported architectures trained using LFW data. We use the LFW dataset to train our network as well as a personal database to test it.</w:t>
      </w:r>
    </w:p>
    <w:p>
      <w:pPr>
        <w:pStyle w:val="3"/>
        <w:numPr>
          <w:ilvl w:val="0"/>
          <w:numId w:val="11"/>
        </w:numPr>
        <w:tabs>
          <w:tab w:val="left" w:pos="1040"/>
        </w:tabs>
        <w:spacing w:before="0" w:after="0" w:line="360" w:lineRule="auto"/>
        <w:ind w:left="1039" w:right="893" w:hanging="360"/>
        <w:jc w:val="both"/>
      </w:pPr>
      <w:r>
        <w:t>Building Recognition System Based on Deep Learning (2016 IEEE):</w:t>
      </w:r>
    </w:p>
    <w:p>
      <w:pPr>
        <w:pStyle w:val="4"/>
        <w:spacing w:line="360" w:lineRule="auto"/>
        <w:ind w:left="679" w:right="888" w:firstLine="1248"/>
        <w:jc w:val="both"/>
      </w:pPr>
      <w:r>
        <w:t>Deep learning architectures use a multiple convolution layers and activation functions which are cascaded. The most important aspect is the setup-the number of layers and the number of neurons in each layer, the selection of activation functions and optimization algorithm. It uses GPU implementation of CNN. The CNN is trained in a supervised way in order to achieve very good results. We extend this system in order to use it for the secure online</w:t>
      </w:r>
      <w:r>
        <w:rPr>
          <w:spacing w:val="-17"/>
        </w:rPr>
        <w:t xml:space="preserve"> </w:t>
      </w:r>
      <w:r>
        <w:t>transactions.</w:t>
      </w:r>
    </w:p>
    <w:p>
      <w:pPr>
        <w:spacing w:after="0" w:line="360" w:lineRule="auto"/>
        <w:jc w:val="both"/>
        <w:sectPr>
          <w:pgSz w:w="11920" w:h="16850"/>
          <w:pgMar w:top="1600" w:right="240" w:bottom="280" w:left="1680" w:header="720" w:footer="720" w:gutter="0"/>
          <w:pgNumType w:fmt="decimal"/>
        </w:sectPr>
      </w:pPr>
    </w:p>
    <w:p>
      <w:pPr>
        <w:pStyle w:val="3"/>
        <w:numPr>
          <w:ilvl w:val="0"/>
          <w:numId w:val="11"/>
        </w:numPr>
        <w:tabs>
          <w:tab w:val="left" w:pos="1040"/>
        </w:tabs>
        <w:spacing w:before="82" w:after="0" w:line="240" w:lineRule="auto"/>
        <w:ind w:left="1039" w:right="0" w:hanging="363"/>
        <w:jc w:val="both"/>
      </w:pPr>
      <w:r>
        <w:t>An Efficient Scheme for Face Detection (2015</w:t>
      </w:r>
      <w:r>
        <w:rPr>
          <w:spacing w:val="-26"/>
        </w:rPr>
        <w:t xml:space="preserve"> </w:t>
      </w:r>
      <w:r>
        <w:t>IEEE):</w:t>
      </w:r>
    </w:p>
    <w:p>
      <w:pPr>
        <w:pStyle w:val="4"/>
        <w:spacing w:before="160" w:line="360" w:lineRule="auto"/>
        <w:ind w:left="679" w:right="893" w:firstLine="1248"/>
        <w:jc w:val="both"/>
      </w:pPr>
      <w:r>
        <w:t>This work is based on skin colour, contour drawing and feature extraction to provide an efficient and simple way to detect human faces in images. The features under consideration are mouth, eyes, and nose. The results are with good accuracy, great speed and simple</w:t>
      </w:r>
      <w:r>
        <w:rPr>
          <w:spacing w:val="-29"/>
        </w:rPr>
        <w:t xml:space="preserve"> </w:t>
      </w:r>
      <w:r>
        <w:t>computations.</w:t>
      </w:r>
    </w:p>
    <w:p>
      <w:pPr>
        <w:pStyle w:val="3"/>
        <w:numPr>
          <w:ilvl w:val="0"/>
          <w:numId w:val="11"/>
        </w:numPr>
        <w:tabs>
          <w:tab w:val="left" w:pos="1040"/>
        </w:tabs>
        <w:spacing w:before="0" w:after="0" w:line="240" w:lineRule="auto"/>
        <w:ind w:left="1039" w:right="0" w:hanging="363"/>
        <w:jc w:val="both"/>
      </w:pPr>
      <w:r>
        <w:t>Gender and Age Classification of Human Faces (2017</w:t>
      </w:r>
      <w:r>
        <w:rPr>
          <w:spacing w:val="-17"/>
        </w:rPr>
        <w:t xml:space="preserve"> </w:t>
      </w:r>
      <w:r>
        <w:t>IEEE):</w:t>
      </w:r>
    </w:p>
    <w:p>
      <w:pPr>
        <w:pStyle w:val="4"/>
        <w:spacing w:before="163" w:line="360" w:lineRule="auto"/>
        <w:ind w:left="679" w:right="885" w:firstLine="1248"/>
        <w:jc w:val="both"/>
      </w:pPr>
      <w:r>
        <w:t>This paper introduces an approach to classify gender and age from images of human faces which is an essential part of our method for autonomous detection of anomalous human behaviour. This paper is a continuous study from previous research on heterogeneous data in which images as supporting evidence is used. A method for image classification based on a pre-trained deep model for feature extraction and representation followed by a Support Vector Machine classifier is presented. We use CNN in place of</w:t>
      </w:r>
      <w:r>
        <w:rPr>
          <w:spacing w:val="-3"/>
        </w:rPr>
        <w:t xml:space="preserve"> </w:t>
      </w:r>
      <w:r>
        <w:t>SVM.</w:t>
      </w:r>
    </w:p>
    <w:p>
      <w:pPr>
        <w:pStyle w:val="3"/>
        <w:numPr>
          <w:ilvl w:val="0"/>
          <w:numId w:val="11"/>
        </w:numPr>
        <w:tabs>
          <w:tab w:val="left" w:pos="1040"/>
        </w:tabs>
        <w:spacing w:before="2" w:after="0" w:line="360" w:lineRule="auto"/>
        <w:ind w:left="1039" w:right="1220" w:hanging="360"/>
        <w:jc w:val="left"/>
      </w:pPr>
      <w:r>
        <w:t>Credit Card Transaction Using Face Recognition Authentication (2015 ICIIBMS):</w:t>
      </w:r>
    </w:p>
    <w:p>
      <w:pPr>
        <w:pStyle w:val="4"/>
        <w:spacing w:line="360" w:lineRule="auto"/>
        <w:ind w:left="679" w:right="893" w:firstLine="1248"/>
        <w:jc w:val="both"/>
      </w:pPr>
      <w:r>
        <w:t>This paper is based on a credit card transaction system which integrates face recognition and face detection technology using Haar Cascade and GLCM algorithms. The training data set includes the extracted features from the images which is used for authentication.</w:t>
      </w:r>
    </w:p>
    <w:p>
      <w:pPr>
        <w:spacing w:after="0" w:line="360" w:lineRule="auto"/>
        <w:jc w:val="both"/>
        <w:sectPr>
          <w:pgSz w:w="11920" w:h="16850"/>
          <w:pgMar w:top="1600" w:right="240" w:bottom="280" w:left="1680" w:header="720" w:footer="720" w:gutter="0"/>
          <w:pgNumType w:fmt="decimal"/>
        </w:sectPr>
      </w:pPr>
    </w:p>
    <w:p>
      <w:pPr>
        <w:pStyle w:val="3"/>
        <w:spacing w:before="82" w:line="360" w:lineRule="auto"/>
        <w:ind w:left="3552" w:right="4141"/>
        <w:jc w:val="center"/>
      </w:pPr>
      <w:r>
        <w:t>CHAPTER 3 SYSTEM DESIGN</w:t>
      </w:r>
    </w:p>
    <w:p>
      <w:pPr>
        <w:pStyle w:val="4"/>
        <w:spacing w:before="1" w:line="360" w:lineRule="auto"/>
        <w:ind w:left="305" w:right="1483" w:firstLine="719"/>
      </w:pPr>
      <w:r>
        <w:t>System design is the process of defining the architecture, modules, interfaces, and data for a system to satisfy specified requirements.</w:t>
      </w:r>
    </w:p>
    <w:p>
      <w:pPr>
        <w:pStyle w:val="3"/>
        <w:numPr>
          <w:ilvl w:val="1"/>
          <w:numId w:val="12"/>
        </w:numPr>
        <w:tabs>
          <w:tab w:val="left" w:pos="726"/>
        </w:tabs>
        <w:spacing w:before="1" w:after="0" w:line="240" w:lineRule="auto"/>
        <w:ind w:left="725" w:right="0" w:hanging="421"/>
        <w:jc w:val="left"/>
      </w:pPr>
      <w:bookmarkStart w:id="4" w:name="_TOC_250006"/>
      <w:r>
        <w:t>UML</w:t>
      </w:r>
      <w:r>
        <w:rPr>
          <w:spacing w:val="-4"/>
        </w:rPr>
        <w:t xml:space="preserve"> </w:t>
      </w:r>
      <w:bookmarkEnd w:id="4"/>
      <w:r>
        <w:t>DIAGRAMS</w:t>
      </w:r>
    </w:p>
    <w:p>
      <w:pPr>
        <w:pStyle w:val="4"/>
        <w:spacing w:before="161" w:line="360" w:lineRule="auto"/>
        <w:ind w:left="305" w:right="1124" w:firstLine="719"/>
        <w:jc w:val="both"/>
      </w:pPr>
      <w:r>
        <w:t xml:space="preserve">A UML diagram is a diagram based on the UML (Unified Modelling Language) with the purpose of visually representing a system along with its main </w:t>
      </w:r>
      <w:r>
        <w:rPr>
          <w:i/>
        </w:rPr>
        <w:t>actors</w:t>
      </w:r>
      <w:r>
        <w:t xml:space="preserve">, roles, actions, </w:t>
      </w:r>
      <w:r>
        <w:rPr>
          <w:i/>
        </w:rPr>
        <w:t xml:space="preserve">artifacts </w:t>
      </w:r>
      <w:r>
        <w:t xml:space="preserve">or classes, in order to better understand, alter, maintain, or </w:t>
      </w:r>
      <w:r>
        <w:rPr>
          <w:i/>
        </w:rPr>
        <w:t xml:space="preserve">document </w:t>
      </w:r>
      <w:r>
        <w:t>information about the system.</w:t>
      </w:r>
    </w:p>
    <w:p>
      <w:pPr>
        <w:pStyle w:val="3"/>
        <w:numPr>
          <w:ilvl w:val="2"/>
          <w:numId w:val="12"/>
        </w:numPr>
        <w:tabs>
          <w:tab w:val="left" w:pos="937"/>
        </w:tabs>
        <w:spacing w:before="1" w:after="0" w:line="240" w:lineRule="auto"/>
        <w:ind w:left="936" w:right="0" w:hanging="632"/>
        <w:jc w:val="left"/>
      </w:pPr>
      <w:bookmarkStart w:id="5" w:name="_TOC_250005"/>
      <w:r>
        <w:t>USE CASE</w:t>
      </w:r>
      <w:r>
        <w:rPr>
          <w:spacing w:val="-8"/>
        </w:rPr>
        <w:t xml:space="preserve"> </w:t>
      </w:r>
      <w:bookmarkEnd w:id="5"/>
      <w:r>
        <w:t>DIAGRAM</w:t>
      </w:r>
    </w:p>
    <w:p>
      <w:pPr>
        <w:pStyle w:val="4"/>
        <w:spacing w:before="160" w:line="360" w:lineRule="auto"/>
        <w:ind w:left="305" w:right="973" w:firstLine="719"/>
        <w:jc w:val="both"/>
      </w:pPr>
      <w:r>
        <w:t>A use case diagram is a graphic depiction of the interactions among the elements of a system. It is a methodology used in system analysis to identify, clarify, and organize system requirements.</w:t>
      </w:r>
    </w:p>
    <w:p>
      <w:pPr>
        <w:pStyle w:val="4"/>
        <w:spacing w:before="7"/>
        <w:rPr>
          <w:sz w:val="9"/>
        </w:rPr>
      </w:pPr>
      <w:r>
        <w:drawing>
          <wp:anchor distT="0" distB="0" distL="0" distR="0" simplePos="0" relativeHeight="1024" behindDoc="0" locked="0" layoutInCell="1" allowOverlap="1">
            <wp:simplePos x="0" y="0"/>
            <wp:positionH relativeFrom="page">
              <wp:posOffset>1783080</wp:posOffset>
            </wp:positionH>
            <wp:positionV relativeFrom="paragraph">
              <wp:posOffset>94615</wp:posOffset>
            </wp:positionV>
            <wp:extent cx="5553710" cy="4051300"/>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eg"/>
                    <pic:cNvPicPr>
                      <a:picLocks noChangeAspect="1"/>
                    </pic:cNvPicPr>
                  </pic:nvPicPr>
                  <pic:blipFill>
                    <a:blip r:embed="rId14" cstate="print"/>
                    <a:stretch>
                      <a:fillRect/>
                    </a:stretch>
                  </pic:blipFill>
                  <pic:spPr>
                    <a:xfrm>
                      <a:off x="0" y="0"/>
                      <a:ext cx="5553684" cy="4051363"/>
                    </a:xfrm>
                    <a:prstGeom prst="rect">
                      <a:avLst/>
                    </a:prstGeom>
                  </pic:spPr>
                </pic:pic>
              </a:graphicData>
            </a:graphic>
          </wp:anchor>
        </w:drawing>
      </w:r>
    </w:p>
    <w:p>
      <w:pPr>
        <w:pStyle w:val="3"/>
        <w:spacing w:before="213"/>
        <w:ind w:left="3881"/>
      </w:pPr>
      <w:r>
        <w:t>FIG 3.1 Use case diagram</w:t>
      </w:r>
    </w:p>
    <w:p>
      <w:pPr>
        <w:spacing w:after="0"/>
        <w:sectPr>
          <w:pgSz w:w="11920" w:h="16850"/>
          <w:pgMar w:top="1600" w:right="240" w:bottom="280" w:left="1680" w:header="720" w:footer="720" w:gutter="0"/>
          <w:pgNumType w:fmt="decimal"/>
        </w:sectPr>
      </w:pPr>
    </w:p>
    <w:p>
      <w:pPr>
        <w:pStyle w:val="4"/>
        <w:spacing w:before="82" w:line="360" w:lineRule="auto"/>
        <w:ind w:left="305" w:right="889" w:firstLine="556"/>
        <w:jc w:val="both"/>
      </w:pPr>
      <w:r>
        <w:t xml:space="preserve">Due to their simplistic nature, use case diagrams can be a good communication tool for </w:t>
      </w:r>
      <w:r>
        <w:fldChar w:fldCharType="begin"/>
      </w:r>
      <w:r>
        <w:instrText xml:space="preserve"> HYPERLINK "https://en.wikipedia.org/wiki/Project_stakeholder" \h </w:instrText>
      </w:r>
      <w:r>
        <w:fldChar w:fldCharType="separate"/>
      </w:r>
      <w:r>
        <w:t>stakeholders</w:t>
      </w:r>
      <w:r>
        <w:fldChar w:fldCharType="end"/>
      </w:r>
      <w:r>
        <w:t xml:space="preserve">. The drawings attempt to mimic the real world and provide a view for the </w:t>
      </w:r>
      <w:r>
        <w:fldChar w:fldCharType="begin"/>
      </w:r>
      <w:r>
        <w:instrText xml:space="preserve"> HYPERLINK "https://en.wikipedia.org/wiki/Project_stakeholder" \h </w:instrText>
      </w:r>
      <w:r>
        <w:fldChar w:fldCharType="separate"/>
      </w:r>
      <w:r>
        <w:t xml:space="preserve">stakeholder </w:t>
      </w:r>
      <w:r>
        <w:fldChar w:fldCharType="end"/>
      </w:r>
      <w:r>
        <w:t>to understand how the system is going</w:t>
      </w:r>
      <w:r>
        <w:rPr>
          <w:spacing w:val="-20"/>
        </w:rPr>
        <w:t xml:space="preserve"> </w:t>
      </w:r>
      <w:r>
        <w:t>to</w:t>
      </w:r>
      <w:r>
        <w:rPr>
          <w:spacing w:val="-18"/>
        </w:rPr>
        <w:t xml:space="preserve"> </w:t>
      </w:r>
      <w:r>
        <w:t>be</w:t>
      </w:r>
      <w:r>
        <w:rPr>
          <w:spacing w:val="-21"/>
        </w:rPr>
        <w:t xml:space="preserve"> </w:t>
      </w:r>
      <w:r>
        <w:t>designed.</w:t>
      </w:r>
      <w:r>
        <w:rPr>
          <w:spacing w:val="-17"/>
        </w:rPr>
        <w:t xml:space="preserve"> </w:t>
      </w:r>
      <w:r>
        <w:t>The</w:t>
      </w:r>
      <w:r>
        <w:rPr>
          <w:spacing w:val="-19"/>
        </w:rPr>
        <w:t xml:space="preserve"> </w:t>
      </w:r>
      <w:r>
        <w:t>purpose</w:t>
      </w:r>
      <w:r>
        <w:rPr>
          <w:spacing w:val="-20"/>
        </w:rPr>
        <w:t xml:space="preserve"> </w:t>
      </w:r>
      <w:r>
        <w:t>of</w:t>
      </w:r>
      <w:r>
        <w:rPr>
          <w:spacing w:val="-22"/>
        </w:rPr>
        <w:t xml:space="preserve"> </w:t>
      </w:r>
      <w:r>
        <w:t>use</w:t>
      </w:r>
      <w:r>
        <w:rPr>
          <w:spacing w:val="-18"/>
        </w:rPr>
        <w:t xml:space="preserve"> </w:t>
      </w:r>
      <w:r>
        <w:t>case</w:t>
      </w:r>
      <w:r>
        <w:rPr>
          <w:spacing w:val="-19"/>
        </w:rPr>
        <w:t xml:space="preserve"> </w:t>
      </w:r>
      <w:r>
        <w:t>diagram</w:t>
      </w:r>
      <w:r>
        <w:rPr>
          <w:spacing w:val="-20"/>
        </w:rPr>
        <w:t xml:space="preserve"> </w:t>
      </w:r>
      <w:r>
        <w:t>is</w:t>
      </w:r>
      <w:r>
        <w:rPr>
          <w:spacing w:val="-18"/>
        </w:rPr>
        <w:t xml:space="preserve"> </w:t>
      </w:r>
      <w:r>
        <w:t>to</w:t>
      </w:r>
      <w:r>
        <w:rPr>
          <w:spacing w:val="-17"/>
        </w:rPr>
        <w:t xml:space="preserve"> </w:t>
      </w:r>
      <w:r>
        <w:t>capture</w:t>
      </w:r>
      <w:r>
        <w:rPr>
          <w:spacing w:val="-19"/>
        </w:rPr>
        <w:t xml:space="preserve"> </w:t>
      </w:r>
      <w:r>
        <w:t>the</w:t>
      </w:r>
      <w:r>
        <w:rPr>
          <w:spacing w:val="-21"/>
        </w:rPr>
        <w:t xml:space="preserve"> </w:t>
      </w:r>
      <w:r>
        <w:t>dynamic aspect of a system. Additional diagrams and documentation can be used to provide a complete functional and technical view of the system. Use case diagrams provide the simplified and graphical representation of what the system must actually</w:t>
      </w:r>
      <w:r>
        <w:rPr>
          <w:spacing w:val="-2"/>
        </w:rPr>
        <w:t xml:space="preserve"> </w:t>
      </w:r>
      <w:r>
        <w:t>do.</w:t>
      </w:r>
    </w:p>
    <w:p>
      <w:pPr>
        <w:pStyle w:val="3"/>
        <w:numPr>
          <w:ilvl w:val="2"/>
          <w:numId w:val="12"/>
        </w:numPr>
        <w:tabs>
          <w:tab w:val="left" w:pos="937"/>
        </w:tabs>
        <w:spacing w:before="123" w:after="0" w:line="240" w:lineRule="auto"/>
        <w:ind w:left="936" w:right="0" w:hanging="632"/>
        <w:jc w:val="both"/>
      </w:pPr>
      <w:bookmarkStart w:id="6" w:name="_TOC_250004"/>
      <w:bookmarkEnd w:id="6"/>
      <w:r>
        <w:t>Class diagram</w:t>
      </w:r>
    </w:p>
    <w:p>
      <w:pPr>
        <w:pStyle w:val="4"/>
        <w:spacing w:before="161" w:line="360" w:lineRule="auto"/>
        <w:ind w:left="305" w:right="884" w:firstLine="556"/>
        <w:jc w:val="both"/>
      </w:pPr>
      <w:r>
        <w:t>In Software engineering, a class diagram in the unified modelling language</w:t>
      </w:r>
      <w:r>
        <w:rPr>
          <w:spacing w:val="-10"/>
        </w:rPr>
        <w:t xml:space="preserve"> </w:t>
      </w:r>
      <w:r>
        <w:t>(UML)</w:t>
      </w:r>
      <w:r>
        <w:rPr>
          <w:spacing w:val="-14"/>
        </w:rPr>
        <w:t xml:space="preserve"> </w:t>
      </w:r>
      <w:r>
        <w:t>is</w:t>
      </w:r>
      <w:r>
        <w:rPr>
          <w:spacing w:val="-11"/>
        </w:rPr>
        <w:t xml:space="preserve"> </w:t>
      </w:r>
      <w:r>
        <w:t>a</w:t>
      </w:r>
      <w:r>
        <w:rPr>
          <w:spacing w:val="-11"/>
        </w:rPr>
        <w:t xml:space="preserve"> </w:t>
      </w:r>
      <w:r>
        <w:t>type</w:t>
      </w:r>
      <w:r>
        <w:rPr>
          <w:spacing w:val="-12"/>
        </w:rPr>
        <w:t xml:space="preserve"> </w:t>
      </w:r>
      <w:r>
        <w:t>of</w:t>
      </w:r>
      <w:r>
        <w:rPr>
          <w:spacing w:val="-11"/>
        </w:rPr>
        <w:t xml:space="preserve"> </w:t>
      </w:r>
      <w:r>
        <w:t>static</w:t>
      </w:r>
      <w:r>
        <w:rPr>
          <w:spacing w:val="-10"/>
        </w:rPr>
        <w:t xml:space="preserve"> </w:t>
      </w:r>
      <w:r>
        <w:t>structured</w:t>
      </w:r>
      <w:r>
        <w:rPr>
          <w:spacing w:val="-10"/>
        </w:rPr>
        <w:t xml:space="preserve"> </w:t>
      </w:r>
      <w:r>
        <w:t>diagram</w:t>
      </w:r>
      <w:r>
        <w:rPr>
          <w:spacing w:val="-9"/>
        </w:rPr>
        <w:t xml:space="preserve"> </w:t>
      </w:r>
      <w:r>
        <w:t>that</w:t>
      </w:r>
      <w:r>
        <w:rPr>
          <w:spacing w:val="-12"/>
        </w:rPr>
        <w:t xml:space="preserve"> </w:t>
      </w:r>
      <w:r>
        <w:t>describes</w:t>
      </w:r>
      <w:r>
        <w:rPr>
          <w:spacing w:val="-13"/>
        </w:rPr>
        <w:t xml:space="preserve"> </w:t>
      </w:r>
      <w:r>
        <w:t>the</w:t>
      </w:r>
      <w:r>
        <w:rPr>
          <w:spacing w:val="-13"/>
        </w:rPr>
        <w:t xml:space="preserve"> </w:t>
      </w:r>
      <w:r>
        <w:t>system by showing the system’s classes, their Attributes, operations (or methods) and the relationship among the classes.</w:t>
      </w:r>
    </w:p>
    <w:p>
      <w:pPr>
        <w:pStyle w:val="4"/>
        <w:rPr>
          <w:sz w:val="20"/>
        </w:rPr>
      </w:pPr>
    </w:p>
    <w:p>
      <w:pPr>
        <w:pStyle w:val="4"/>
        <w:spacing w:before="2"/>
        <w:rPr>
          <w:sz w:val="18"/>
        </w:rPr>
      </w:pPr>
      <w:r>
        <w:drawing>
          <wp:anchor distT="0" distB="0" distL="0" distR="0" simplePos="0" relativeHeight="1024" behindDoc="0" locked="0" layoutInCell="1" allowOverlap="1">
            <wp:simplePos x="0" y="0"/>
            <wp:positionH relativeFrom="page">
              <wp:posOffset>1314450</wp:posOffset>
            </wp:positionH>
            <wp:positionV relativeFrom="paragraph">
              <wp:posOffset>157480</wp:posOffset>
            </wp:positionV>
            <wp:extent cx="5689600" cy="3833495"/>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jpeg"/>
                    <pic:cNvPicPr>
                      <a:picLocks noChangeAspect="1"/>
                    </pic:cNvPicPr>
                  </pic:nvPicPr>
                  <pic:blipFill>
                    <a:blip r:embed="rId15" cstate="print"/>
                    <a:stretch>
                      <a:fillRect/>
                    </a:stretch>
                  </pic:blipFill>
                  <pic:spPr>
                    <a:xfrm>
                      <a:off x="0" y="0"/>
                      <a:ext cx="5689530" cy="3833622"/>
                    </a:xfrm>
                    <a:prstGeom prst="rect">
                      <a:avLst/>
                    </a:prstGeom>
                  </pic:spPr>
                </pic:pic>
              </a:graphicData>
            </a:graphic>
          </wp:anchor>
        </w:drawing>
      </w:r>
    </w:p>
    <w:p>
      <w:pPr>
        <w:pStyle w:val="3"/>
        <w:spacing w:before="99"/>
        <w:ind w:right="582"/>
        <w:jc w:val="center"/>
      </w:pPr>
      <w:r>
        <w:t>FIG 3.2 class diagram</w:t>
      </w:r>
    </w:p>
    <w:p>
      <w:pPr>
        <w:spacing w:after="0"/>
        <w:jc w:val="center"/>
        <w:sectPr>
          <w:pgSz w:w="11920" w:h="16850"/>
          <w:pgMar w:top="1600" w:right="240" w:bottom="280" w:left="1680" w:header="720" w:footer="720" w:gutter="0"/>
          <w:pgNumType w:fmt="decimal"/>
        </w:sectPr>
      </w:pPr>
    </w:p>
    <w:p>
      <w:pPr>
        <w:pStyle w:val="4"/>
        <w:spacing w:before="82"/>
        <w:ind w:left="305"/>
      </w:pPr>
      <w:r>
        <w:t>In the diagram classes are represented with three boxes, as given below</w:t>
      </w:r>
    </w:p>
    <w:p>
      <w:pPr>
        <w:pStyle w:val="14"/>
        <w:numPr>
          <w:ilvl w:val="3"/>
          <w:numId w:val="12"/>
        </w:numPr>
        <w:tabs>
          <w:tab w:val="left" w:pos="1025"/>
          <w:tab w:val="left" w:pos="1026"/>
        </w:tabs>
        <w:spacing w:before="164" w:after="0" w:line="343" w:lineRule="auto"/>
        <w:ind w:left="1025" w:right="1419" w:hanging="360"/>
        <w:jc w:val="left"/>
        <w:rPr>
          <w:sz w:val="28"/>
        </w:rPr>
      </w:pPr>
      <w:r>
        <w:rPr>
          <w:sz w:val="28"/>
        </w:rPr>
        <w:t>The top compartment contains the name of the class. It is printed in bold, and centered and the first letter is</w:t>
      </w:r>
      <w:r>
        <w:rPr>
          <w:spacing w:val="-1"/>
          <w:sz w:val="28"/>
        </w:rPr>
        <w:t xml:space="preserve"> </w:t>
      </w:r>
      <w:r>
        <w:rPr>
          <w:sz w:val="28"/>
        </w:rPr>
        <w:t>capitalized.</w:t>
      </w:r>
    </w:p>
    <w:p>
      <w:pPr>
        <w:pStyle w:val="14"/>
        <w:numPr>
          <w:ilvl w:val="3"/>
          <w:numId w:val="12"/>
        </w:numPr>
        <w:tabs>
          <w:tab w:val="left" w:pos="1025"/>
          <w:tab w:val="left" w:pos="1026"/>
        </w:tabs>
        <w:spacing w:before="26" w:after="0" w:line="340" w:lineRule="auto"/>
        <w:ind w:left="1025" w:right="1259" w:hanging="360"/>
        <w:jc w:val="left"/>
        <w:rPr>
          <w:sz w:val="28"/>
        </w:rPr>
      </w:pPr>
      <w:r>
        <w:rPr>
          <w:sz w:val="28"/>
        </w:rPr>
        <w:t>The middle compartment contains the attribute of the class. They are left aligned and the first letter is</w:t>
      </w:r>
      <w:r>
        <w:rPr>
          <w:spacing w:val="-17"/>
          <w:sz w:val="28"/>
        </w:rPr>
        <w:t xml:space="preserve"> </w:t>
      </w:r>
      <w:r>
        <w:rPr>
          <w:sz w:val="28"/>
        </w:rPr>
        <w:t>lowercase.</w:t>
      </w:r>
    </w:p>
    <w:p>
      <w:pPr>
        <w:pStyle w:val="14"/>
        <w:numPr>
          <w:ilvl w:val="3"/>
          <w:numId w:val="12"/>
        </w:numPr>
        <w:tabs>
          <w:tab w:val="left" w:pos="1025"/>
          <w:tab w:val="left" w:pos="1026"/>
        </w:tabs>
        <w:spacing w:before="28" w:after="0" w:line="343" w:lineRule="auto"/>
        <w:ind w:left="1025" w:right="1059" w:hanging="360"/>
        <w:jc w:val="left"/>
        <w:rPr>
          <w:sz w:val="28"/>
        </w:rPr>
      </w:pPr>
      <w:r>
        <w:rPr>
          <w:sz w:val="28"/>
        </w:rPr>
        <w:t>The bottom compartment contains the operations the class can execute and they are also left-aligned and the first letter is</w:t>
      </w:r>
      <w:r>
        <w:rPr>
          <w:spacing w:val="-15"/>
          <w:sz w:val="28"/>
        </w:rPr>
        <w:t xml:space="preserve"> </w:t>
      </w:r>
      <w:r>
        <w:rPr>
          <w:sz w:val="28"/>
        </w:rPr>
        <w:t>lowercase.</w:t>
      </w:r>
    </w:p>
    <w:p>
      <w:pPr>
        <w:pStyle w:val="3"/>
        <w:numPr>
          <w:ilvl w:val="2"/>
          <w:numId w:val="12"/>
        </w:numPr>
        <w:tabs>
          <w:tab w:val="left" w:pos="937"/>
        </w:tabs>
        <w:spacing w:before="224" w:after="0" w:line="240" w:lineRule="auto"/>
        <w:ind w:left="936" w:right="0" w:hanging="632"/>
        <w:jc w:val="left"/>
      </w:pPr>
      <w:bookmarkStart w:id="7" w:name="_TOC_250003"/>
      <w:r>
        <w:t>Activity</w:t>
      </w:r>
      <w:r>
        <w:rPr>
          <w:spacing w:val="-5"/>
        </w:rPr>
        <w:t xml:space="preserve"> </w:t>
      </w:r>
      <w:bookmarkEnd w:id="7"/>
      <w:r>
        <w:t>diagram</w:t>
      </w:r>
    </w:p>
    <w:p>
      <w:pPr>
        <w:pStyle w:val="4"/>
        <w:rPr>
          <w:b/>
          <w:sz w:val="31"/>
        </w:rPr>
      </w:pPr>
    </w:p>
    <w:p>
      <w:pPr>
        <w:pStyle w:val="4"/>
        <w:spacing w:before="1" w:line="360" w:lineRule="auto"/>
        <w:ind w:left="305" w:right="885" w:firstLine="556"/>
        <w:jc w:val="both"/>
      </w:pPr>
      <w:r>
        <w:t xml:space="preserve">Activity diagrams are graphical representation of </w:t>
      </w:r>
      <w:r>
        <w:fldChar w:fldCharType="begin"/>
      </w:r>
      <w:r>
        <w:instrText xml:space="preserve"> HYPERLINK "https://en.wikipedia.org/wiki/Workflow" \h </w:instrText>
      </w:r>
      <w:r>
        <w:fldChar w:fldCharType="separate"/>
      </w:r>
      <w:r>
        <w:t xml:space="preserve">workflows </w:t>
      </w:r>
      <w:r>
        <w:fldChar w:fldCharType="end"/>
      </w:r>
      <w:r>
        <w:t>of stepwise activities and actions with support for choice, iteration and concurrency. Activity</w:t>
      </w:r>
      <w:r>
        <w:rPr>
          <w:spacing w:val="-15"/>
        </w:rPr>
        <w:t xml:space="preserve"> </w:t>
      </w:r>
      <w:r>
        <w:t>diagrams</w:t>
      </w:r>
      <w:r>
        <w:rPr>
          <w:spacing w:val="-17"/>
        </w:rPr>
        <w:t xml:space="preserve"> </w:t>
      </w:r>
      <w:r>
        <w:t>are</w:t>
      </w:r>
      <w:r>
        <w:rPr>
          <w:spacing w:val="-18"/>
        </w:rPr>
        <w:t xml:space="preserve"> </w:t>
      </w:r>
      <w:r>
        <w:t>intended</w:t>
      </w:r>
      <w:r>
        <w:rPr>
          <w:spacing w:val="-17"/>
        </w:rPr>
        <w:t xml:space="preserve"> </w:t>
      </w:r>
      <w:r>
        <w:t>to</w:t>
      </w:r>
      <w:r>
        <w:rPr>
          <w:spacing w:val="-13"/>
        </w:rPr>
        <w:t xml:space="preserve"> </w:t>
      </w:r>
      <w:r>
        <w:t>model</w:t>
      </w:r>
      <w:r>
        <w:rPr>
          <w:spacing w:val="-17"/>
        </w:rPr>
        <w:t xml:space="preserve"> </w:t>
      </w:r>
      <w:r>
        <w:t>both</w:t>
      </w:r>
      <w:r>
        <w:rPr>
          <w:spacing w:val="-18"/>
        </w:rPr>
        <w:t xml:space="preserve"> </w:t>
      </w:r>
      <w:r>
        <w:t>computational</w:t>
      </w:r>
      <w:r>
        <w:rPr>
          <w:spacing w:val="-14"/>
        </w:rPr>
        <w:t xml:space="preserve"> </w:t>
      </w:r>
      <w:r>
        <w:t>and</w:t>
      </w:r>
      <w:r>
        <w:rPr>
          <w:spacing w:val="-17"/>
        </w:rPr>
        <w:t xml:space="preserve"> </w:t>
      </w:r>
      <w:r>
        <w:t>organizational processes (i.e., workflows), as well as the data flows intersecting with the related activities.</w:t>
      </w:r>
    </w:p>
    <w:p>
      <w:pPr>
        <w:pStyle w:val="4"/>
        <w:rPr>
          <w:sz w:val="20"/>
        </w:rPr>
      </w:pPr>
    </w:p>
    <w:p>
      <w:pPr>
        <w:pStyle w:val="4"/>
        <w:spacing w:before="5"/>
        <w:rPr>
          <w:sz w:val="18"/>
        </w:rPr>
      </w:pPr>
      <w:r>
        <w:drawing>
          <wp:anchor distT="0" distB="0" distL="0" distR="0" simplePos="0" relativeHeight="1024" behindDoc="0" locked="0" layoutInCell="1" allowOverlap="1">
            <wp:simplePos x="0" y="0"/>
            <wp:positionH relativeFrom="page">
              <wp:posOffset>1260475</wp:posOffset>
            </wp:positionH>
            <wp:positionV relativeFrom="paragraph">
              <wp:posOffset>159385</wp:posOffset>
            </wp:positionV>
            <wp:extent cx="5691505" cy="3516630"/>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6" cstate="print"/>
                    <a:stretch>
                      <a:fillRect/>
                    </a:stretch>
                  </pic:blipFill>
                  <pic:spPr>
                    <a:xfrm>
                      <a:off x="0" y="0"/>
                      <a:ext cx="5691389" cy="3516629"/>
                    </a:xfrm>
                    <a:prstGeom prst="rect">
                      <a:avLst/>
                    </a:prstGeom>
                  </pic:spPr>
                </pic:pic>
              </a:graphicData>
            </a:graphic>
          </wp:anchor>
        </w:drawing>
      </w:r>
    </w:p>
    <w:p>
      <w:pPr>
        <w:pStyle w:val="4"/>
        <w:spacing w:before="10"/>
        <w:rPr>
          <w:sz w:val="40"/>
        </w:rPr>
      </w:pPr>
    </w:p>
    <w:p>
      <w:pPr>
        <w:pStyle w:val="3"/>
        <w:ind w:right="589"/>
        <w:jc w:val="center"/>
      </w:pPr>
      <w:r>
        <w:t>FIG 3.3 Activity diagram</w:t>
      </w:r>
    </w:p>
    <w:p>
      <w:pPr>
        <w:spacing w:after="0"/>
        <w:jc w:val="center"/>
        <w:sectPr>
          <w:pgSz w:w="11920" w:h="16850"/>
          <w:pgMar w:top="1600" w:right="240" w:bottom="280" w:left="1680" w:header="720" w:footer="720" w:gutter="0"/>
          <w:pgNumType w:fmt="decimal"/>
        </w:sectPr>
      </w:pPr>
    </w:p>
    <w:p>
      <w:pPr>
        <w:pStyle w:val="4"/>
        <w:rPr>
          <w:b/>
          <w:sz w:val="20"/>
        </w:rPr>
      </w:pPr>
    </w:p>
    <w:p>
      <w:pPr>
        <w:pStyle w:val="4"/>
        <w:rPr>
          <w:b/>
          <w:sz w:val="20"/>
        </w:rPr>
      </w:pPr>
    </w:p>
    <w:p>
      <w:pPr>
        <w:pStyle w:val="4"/>
        <w:spacing w:before="265" w:line="360" w:lineRule="auto"/>
        <w:ind w:left="305" w:right="885" w:firstLine="556"/>
        <w:jc w:val="both"/>
      </w:pPr>
      <w:r>
        <w:t>Although activity diagrams primarily show the overall flow of control, they can also include elements showing the flow of data between activities through one or more data stores. Activity diagrams are mainly used as a flow chart</w:t>
      </w:r>
      <w:r>
        <w:rPr>
          <w:spacing w:val="-7"/>
        </w:rPr>
        <w:t xml:space="preserve"> </w:t>
      </w:r>
      <w:r>
        <w:t>consists</w:t>
      </w:r>
      <w:r>
        <w:rPr>
          <w:spacing w:val="-8"/>
        </w:rPr>
        <w:t xml:space="preserve"> </w:t>
      </w:r>
      <w:r>
        <w:t>of</w:t>
      </w:r>
      <w:r>
        <w:rPr>
          <w:spacing w:val="-11"/>
        </w:rPr>
        <w:t xml:space="preserve"> </w:t>
      </w:r>
      <w:r>
        <w:t>activities</w:t>
      </w:r>
      <w:r>
        <w:rPr>
          <w:spacing w:val="-8"/>
        </w:rPr>
        <w:t xml:space="preserve"> </w:t>
      </w:r>
      <w:r>
        <w:t>performed</w:t>
      </w:r>
      <w:r>
        <w:rPr>
          <w:spacing w:val="-8"/>
        </w:rPr>
        <w:t xml:space="preserve"> </w:t>
      </w:r>
      <w:r>
        <w:t>by</w:t>
      </w:r>
      <w:r>
        <w:rPr>
          <w:spacing w:val="-10"/>
        </w:rPr>
        <w:t xml:space="preserve"> </w:t>
      </w:r>
      <w:r>
        <w:t>the</w:t>
      </w:r>
      <w:r>
        <w:rPr>
          <w:spacing w:val="-12"/>
        </w:rPr>
        <w:t xml:space="preserve"> </w:t>
      </w:r>
      <w:r>
        <w:t>system.</w:t>
      </w:r>
      <w:r>
        <w:rPr>
          <w:spacing w:val="-10"/>
        </w:rPr>
        <w:t xml:space="preserve"> </w:t>
      </w:r>
      <w:r>
        <w:t>But</w:t>
      </w:r>
      <w:r>
        <w:rPr>
          <w:spacing w:val="-7"/>
        </w:rPr>
        <w:t xml:space="preserve"> </w:t>
      </w:r>
      <w:r>
        <w:t>activity</w:t>
      </w:r>
      <w:r>
        <w:rPr>
          <w:spacing w:val="-8"/>
        </w:rPr>
        <w:t xml:space="preserve"> </w:t>
      </w:r>
      <w:r>
        <w:t>diagram</w:t>
      </w:r>
      <w:r>
        <w:rPr>
          <w:spacing w:val="-10"/>
        </w:rPr>
        <w:t xml:space="preserve"> </w:t>
      </w:r>
      <w:r>
        <w:t>is</w:t>
      </w:r>
      <w:r>
        <w:rPr>
          <w:spacing w:val="-9"/>
        </w:rPr>
        <w:t xml:space="preserve"> </w:t>
      </w:r>
      <w:r>
        <w:rPr>
          <w:spacing w:val="-2"/>
        </w:rPr>
        <w:t xml:space="preserve">not </w:t>
      </w:r>
      <w:r>
        <w:t>exactly</w:t>
      </w:r>
      <w:r>
        <w:rPr>
          <w:spacing w:val="-9"/>
        </w:rPr>
        <w:t xml:space="preserve"> </w:t>
      </w:r>
      <w:r>
        <w:t>a</w:t>
      </w:r>
      <w:r>
        <w:rPr>
          <w:spacing w:val="-11"/>
        </w:rPr>
        <w:t xml:space="preserve"> </w:t>
      </w:r>
      <w:r>
        <w:t>flow</w:t>
      </w:r>
      <w:r>
        <w:rPr>
          <w:spacing w:val="-9"/>
        </w:rPr>
        <w:t xml:space="preserve"> </w:t>
      </w:r>
      <w:r>
        <w:t>chart</w:t>
      </w:r>
      <w:r>
        <w:rPr>
          <w:spacing w:val="-10"/>
        </w:rPr>
        <w:t xml:space="preserve"> </w:t>
      </w:r>
      <w:r>
        <w:t>as</w:t>
      </w:r>
      <w:r>
        <w:rPr>
          <w:spacing w:val="-7"/>
        </w:rPr>
        <w:t xml:space="preserve"> </w:t>
      </w:r>
      <w:r>
        <w:t>they</w:t>
      </w:r>
      <w:r>
        <w:rPr>
          <w:spacing w:val="-9"/>
        </w:rPr>
        <w:t xml:space="preserve"> </w:t>
      </w:r>
      <w:r>
        <w:t>have</w:t>
      </w:r>
      <w:r>
        <w:rPr>
          <w:spacing w:val="-10"/>
        </w:rPr>
        <w:t xml:space="preserve"> </w:t>
      </w:r>
      <w:r>
        <w:t>some</w:t>
      </w:r>
      <w:r>
        <w:rPr>
          <w:spacing w:val="-11"/>
        </w:rPr>
        <w:t xml:space="preserve"> </w:t>
      </w:r>
      <w:r>
        <w:t>additional</w:t>
      </w:r>
      <w:r>
        <w:rPr>
          <w:spacing w:val="-9"/>
        </w:rPr>
        <w:t xml:space="preserve"> </w:t>
      </w:r>
      <w:r>
        <w:t>capabilities.</w:t>
      </w:r>
      <w:r>
        <w:rPr>
          <w:spacing w:val="-9"/>
        </w:rPr>
        <w:t xml:space="preserve"> </w:t>
      </w:r>
      <w:r>
        <w:t>These</w:t>
      </w:r>
      <w:r>
        <w:rPr>
          <w:spacing w:val="-11"/>
        </w:rPr>
        <w:t xml:space="preserve"> </w:t>
      </w:r>
      <w:r>
        <w:t>additional capabilities include branching, parallel flow, swim lane</w:t>
      </w:r>
      <w:r>
        <w:rPr>
          <w:spacing w:val="-13"/>
        </w:rPr>
        <w:t xml:space="preserve"> </w:t>
      </w:r>
      <w:r>
        <w:t>etc.</w:t>
      </w:r>
    </w:p>
    <w:p>
      <w:pPr>
        <w:pStyle w:val="4"/>
        <w:spacing w:before="2" w:line="360" w:lineRule="auto"/>
        <w:ind w:left="305" w:right="890" w:firstLine="556"/>
        <w:jc w:val="both"/>
      </w:pPr>
      <w:r>
        <w:t xml:space="preserve">Activity   diagrams   can   be   regarded    as    a    form    of    a structured </w:t>
      </w:r>
      <w:r>
        <w:fldChar w:fldCharType="begin"/>
      </w:r>
      <w:r>
        <w:instrText xml:space="preserve"> HYPERLINK "https://en.wikipedia.org/wiki/Flowchart" \h </w:instrText>
      </w:r>
      <w:r>
        <w:fldChar w:fldCharType="separate"/>
      </w:r>
      <w:r>
        <w:t xml:space="preserve">flowchart </w:t>
      </w:r>
      <w:r>
        <w:fldChar w:fldCharType="end"/>
      </w:r>
      <w:r>
        <w:t>combined with a traditional data flow diagram. Typical flowchart</w:t>
      </w:r>
      <w:r>
        <w:rPr>
          <w:spacing w:val="-12"/>
        </w:rPr>
        <w:t xml:space="preserve"> </w:t>
      </w:r>
      <w:r>
        <w:t>techniques</w:t>
      </w:r>
      <w:r>
        <w:rPr>
          <w:spacing w:val="-14"/>
        </w:rPr>
        <w:t xml:space="preserve"> </w:t>
      </w:r>
      <w:r>
        <w:t>lack</w:t>
      </w:r>
      <w:r>
        <w:rPr>
          <w:spacing w:val="-10"/>
        </w:rPr>
        <w:t xml:space="preserve"> </w:t>
      </w:r>
      <w:r>
        <w:t>constructs</w:t>
      </w:r>
      <w:r>
        <w:rPr>
          <w:spacing w:val="-9"/>
        </w:rPr>
        <w:t xml:space="preserve"> </w:t>
      </w:r>
      <w:r>
        <w:t>for</w:t>
      </w:r>
      <w:r>
        <w:rPr>
          <w:spacing w:val="-12"/>
        </w:rPr>
        <w:t xml:space="preserve"> </w:t>
      </w:r>
      <w:r>
        <w:t>expressing</w:t>
      </w:r>
      <w:r>
        <w:rPr>
          <w:spacing w:val="-10"/>
        </w:rPr>
        <w:t xml:space="preserve"> </w:t>
      </w:r>
      <w:r>
        <w:t>concurrency.</w:t>
      </w:r>
      <w:r>
        <w:rPr>
          <w:spacing w:val="-13"/>
        </w:rPr>
        <w:t xml:space="preserve"> </w:t>
      </w:r>
      <w:r>
        <w:t>However,</w:t>
      </w:r>
      <w:r>
        <w:rPr>
          <w:spacing w:val="-13"/>
        </w:rPr>
        <w:t xml:space="preserve"> </w:t>
      </w:r>
      <w:r>
        <w:t>the join and split symbols in activity diagrams only resolve this for simple cases; the meaning of the model is not clear when they are arbitrarily combined with decisions or</w:t>
      </w:r>
      <w:r>
        <w:rPr>
          <w:spacing w:val="-3"/>
        </w:rPr>
        <w:t xml:space="preserve"> </w:t>
      </w:r>
      <w:r>
        <w:t>loops.</w:t>
      </w:r>
    </w:p>
    <w:p>
      <w:pPr>
        <w:pStyle w:val="4"/>
        <w:spacing w:before="1"/>
        <w:rPr>
          <w:sz w:val="42"/>
        </w:rPr>
      </w:pPr>
    </w:p>
    <w:p>
      <w:pPr>
        <w:pStyle w:val="3"/>
        <w:numPr>
          <w:ilvl w:val="2"/>
          <w:numId w:val="12"/>
        </w:numPr>
        <w:tabs>
          <w:tab w:val="left" w:pos="937"/>
        </w:tabs>
        <w:spacing w:before="0" w:after="0" w:line="240" w:lineRule="auto"/>
        <w:ind w:left="936" w:right="0" w:hanging="632"/>
        <w:jc w:val="both"/>
      </w:pPr>
      <w:bookmarkStart w:id="8" w:name="_TOC_250002"/>
      <w:r>
        <w:t>Sequence</w:t>
      </w:r>
      <w:r>
        <w:rPr>
          <w:spacing w:val="-3"/>
        </w:rPr>
        <w:t xml:space="preserve"> </w:t>
      </w:r>
      <w:bookmarkEnd w:id="8"/>
      <w:r>
        <w:t>diagram</w:t>
      </w:r>
    </w:p>
    <w:p>
      <w:pPr>
        <w:pStyle w:val="4"/>
        <w:spacing w:before="161" w:line="360" w:lineRule="auto"/>
        <w:ind w:left="305" w:right="893" w:firstLine="698"/>
        <w:jc w:val="both"/>
      </w:pPr>
      <w:r>
        <w:t>A</w:t>
      </w:r>
      <w:r>
        <w:rPr>
          <w:spacing w:val="-5"/>
        </w:rPr>
        <w:t xml:space="preserve"> </w:t>
      </w:r>
      <w:r>
        <w:t>Sequence</w:t>
      </w:r>
      <w:r>
        <w:rPr>
          <w:spacing w:val="-7"/>
        </w:rPr>
        <w:t xml:space="preserve"> </w:t>
      </w:r>
      <w:r>
        <w:t>diagram</w:t>
      </w:r>
      <w:r>
        <w:rPr>
          <w:spacing w:val="-9"/>
        </w:rPr>
        <w:t xml:space="preserve"> </w:t>
      </w:r>
      <w:r>
        <w:t>is</w:t>
      </w:r>
      <w:r>
        <w:rPr>
          <w:spacing w:val="-6"/>
        </w:rPr>
        <w:t xml:space="preserve"> </w:t>
      </w:r>
      <w:r>
        <w:t>an</w:t>
      </w:r>
      <w:r>
        <w:rPr>
          <w:spacing w:val="-7"/>
        </w:rPr>
        <w:t xml:space="preserve"> </w:t>
      </w:r>
      <w:r>
        <w:t>interaction</w:t>
      </w:r>
      <w:r>
        <w:rPr>
          <w:spacing w:val="-6"/>
        </w:rPr>
        <w:t xml:space="preserve"> </w:t>
      </w:r>
      <w:r>
        <w:t>diagram</w:t>
      </w:r>
      <w:r>
        <w:rPr>
          <w:spacing w:val="-7"/>
        </w:rPr>
        <w:t xml:space="preserve"> </w:t>
      </w:r>
      <w:r>
        <w:t>that</w:t>
      </w:r>
      <w:r>
        <w:rPr>
          <w:spacing w:val="-9"/>
        </w:rPr>
        <w:t xml:space="preserve"> </w:t>
      </w:r>
      <w:r>
        <w:t>shows</w:t>
      </w:r>
      <w:r>
        <w:rPr>
          <w:spacing w:val="-9"/>
        </w:rPr>
        <w:t xml:space="preserve"> </w:t>
      </w:r>
      <w:r>
        <w:t>how</w:t>
      </w:r>
      <w:r>
        <w:rPr>
          <w:spacing w:val="-9"/>
        </w:rPr>
        <w:t xml:space="preserve"> </w:t>
      </w:r>
      <w:r>
        <w:t>processes operate with one another and in what order. It is a construct of a message sequence</w:t>
      </w:r>
      <w:r>
        <w:rPr>
          <w:spacing w:val="-15"/>
        </w:rPr>
        <w:t xml:space="preserve"> </w:t>
      </w:r>
      <w:r>
        <w:t>chart.</w:t>
      </w:r>
      <w:r>
        <w:rPr>
          <w:spacing w:val="-15"/>
        </w:rPr>
        <w:t xml:space="preserve"> </w:t>
      </w:r>
      <w:r>
        <w:t>A</w:t>
      </w:r>
      <w:r>
        <w:rPr>
          <w:spacing w:val="-12"/>
        </w:rPr>
        <w:t xml:space="preserve"> </w:t>
      </w:r>
      <w:r>
        <w:t>sequence</w:t>
      </w:r>
      <w:r>
        <w:rPr>
          <w:spacing w:val="-15"/>
        </w:rPr>
        <w:t xml:space="preserve"> </w:t>
      </w:r>
      <w:r>
        <w:t>diagram</w:t>
      </w:r>
      <w:r>
        <w:rPr>
          <w:spacing w:val="-13"/>
        </w:rPr>
        <w:t xml:space="preserve"> </w:t>
      </w:r>
      <w:r>
        <w:t>shows</w:t>
      </w:r>
      <w:r>
        <w:rPr>
          <w:spacing w:val="-15"/>
        </w:rPr>
        <w:t xml:space="preserve"> </w:t>
      </w:r>
      <w:r>
        <w:t>object</w:t>
      </w:r>
      <w:r>
        <w:rPr>
          <w:spacing w:val="-13"/>
        </w:rPr>
        <w:t xml:space="preserve"> </w:t>
      </w:r>
      <w:r>
        <w:t>interactions</w:t>
      </w:r>
      <w:r>
        <w:rPr>
          <w:spacing w:val="-11"/>
        </w:rPr>
        <w:t xml:space="preserve"> </w:t>
      </w:r>
      <w:r>
        <w:t>arranged</w:t>
      </w:r>
      <w:r>
        <w:rPr>
          <w:spacing w:val="-14"/>
        </w:rPr>
        <w:t xml:space="preserve"> </w:t>
      </w:r>
      <w:r>
        <w:t>in</w:t>
      </w:r>
      <w:r>
        <w:rPr>
          <w:spacing w:val="-12"/>
        </w:rPr>
        <w:t xml:space="preserve"> </w:t>
      </w:r>
      <w:r>
        <w:t>time sequence. It depicts the objects and classes involved in the scenario and the sequence of messages exchanged between the objects needed to carry out the functionality of the</w:t>
      </w:r>
      <w:r>
        <w:rPr>
          <w:spacing w:val="-4"/>
        </w:rPr>
        <w:t xml:space="preserve"> </w:t>
      </w:r>
      <w:r>
        <w:t>scenario.</w:t>
      </w:r>
    </w:p>
    <w:p>
      <w:pPr>
        <w:pStyle w:val="4"/>
        <w:spacing w:before="2" w:line="360" w:lineRule="auto"/>
        <w:ind w:left="305" w:right="890" w:firstLine="628"/>
        <w:jc w:val="both"/>
      </w:pPr>
      <w:r>
        <w:t>Sequence diagrams are typically associated with use case realizations in the Logical View of the system under development. Sequence diagrams are sometimes called event diagrams or event scenarios.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pPr>
        <w:spacing w:after="0" w:line="360" w:lineRule="auto"/>
        <w:jc w:val="both"/>
        <w:sectPr>
          <w:pgSz w:w="11920" w:h="16850"/>
          <w:pgMar w:top="1600" w:right="240" w:bottom="280" w:left="1680" w:header="720" w:footer="720" w:gutter="0"/>
          <w:pgNumType w:fmt="decimal"/>
        </w:sectPr>
      </w:pPr>
    </w:p>
    <w:p>
      <w:pPr>
        <w:pStyle w:val="4"/>
        <w:rPr>
          <w:sz w:val="20"/>
        </w:rPr>
      </w:pPr>
    </w:p>
    <w:p>
      <w:pPr>
        <w:pStyle w:val="4"/>
        <w:rPr>
          <w:sz w:val="20"/>
        </w:rPr>
      </w:pPr>
    </w:p>
    <w:p>
      <w:pPr>
        <w:pStyle w:val="4"/>
        <w:spacing w:before="1"/>
        <w:rPr>
          <w:sz w:val="24"/>
        </w:rPr>
      </w:pPr>
    </w:p>
    <w:p>
      <w:pPr>
        <w:pStyle w:val="4"/>
        <w:ind w:left="642"/>
        <w:rPr>
          <w:sz w:val="20"/>
        </w:rPr>
      </w:pPr>
      <w:r>
        <w:rPr>
          <w:sz w:val="20"/>
        </w:rPr>
        <w:drawing>
          <wp:inline distT="0" distB="0" distL="0" distR="0">
            <wp:extent cx="5466715" cy="4363085"/>
            <wp:effectExtent l="0" t="0" r="0" b="0"/>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eg"/>
                    <pic:cNvPicPr>
                      <a:picLocks noChangeAspect="1"/>
                    </pic:cNvPicPr>
                  </pic:nvPicPr>
                  <pic:blipFill>
                    <a:blip r:embed="rId17" cstate="print"/>
                    <a:stretch>
                      <a:fillRect/>
                    </a:stretch>
                  </pic:blipFill>
                  <pic:spPr>
                    <a:xfrm>
                      <a:off x="0" y="0"/>
                      <a:ext cx="5466820" cy="4363497"/>
                    </a:xfrm>
                    <a:prstGeom prst="rect">
                      <a:avLst/>
                    </a:prstGeom>
                  </pic:spPr>
                </pic:pic>
              </a:graphicData>
            </a:graphic>
          </wp:inline>
        </w:drawing>
      </w:r>
    </w:p>
    <w:p>
      <w:pPr>
        <w:pStyle w:val="4"/>
        <w:rPr>
          <w:sz w:val="20"/>
        </w:rPr>
      </w:pPr>
    </w:p>
    <w:p>
      <w:pPr>
        <w:pStyle w:val="4"/>
        <w:spacing w:before="1"/>
        <w:rPr>
          <w:sz w:val="26"/>
        </w:rPr>
      </w:pPr>
    </w:p>
    <w:p>
      <w:pPr>
        <w:pStyle w:val="3"/>
        <w:spacing w:before="89"/>
        <w:ind w:right="579"/>
        <w:jc w:val="center"/>
      </w:pPr>
      <w:r>
        <w:t>FIG 3.4 Sequence diagram</w:t>
      </w:r>
    </w:p>
    <w:p>
      <w:pPr>
        <w:pStyle w:val="4"/>
        <w:spacing w:before="1"/>
        <w:rPr>
          <w:b/>
        </w:rPr>
      </w:pPr>
    </w:p>
    <w:p>
      <w:pPr>
        <w:pStyle w:val="3"/>
        <w:numPr>
          <w:ilvl w:val="2"/>
          <w:numId w:val="12"/>
        </w:numPr>
        <w:tabs>
          <w:tab w:val="left" w:pos="937"/>
        </w:tabs>
        <w:spacing w:before="1" w:after="0" w:line="240" w:lineRule="auto"/>
        <w:ind w:left="936" w:right="0" w:hanging="632"/>
        <w:jc w:val="left"/>
      </w:pPr>
      <w:bookmarkStart w:id="9" w:name="_TOC_250001"/>
      <w:r>
        <w:t>COMPONENT</w:t>
      </w:r>
      <w:r>
        <w:rPr>
          <w:spacing w:val="-2"/>
        </w:rPr>
        <w:t xml:space="preserve"> </w:t>
      </w:r>
      <w:bookmarkEnd w:id="9"/>
      <w:r>
        <w:t>DIAGRAM</w:t>
      </w:r>
    </w:p>
    <w:p>
      <w:pPr>
        <w:pStyle w:val="4"/>
        <w:spacing w:before="160" w:line="360" w:lineRule="auto"/>
        <w:ind w:left="305" w:right="882" w:firstLine="556"/>
        <w:jc w:val="both"/>
      </w:pPr>
      <w:r>
        <w:t xml:space="preserve">Component diagram depicts how </w:t>
      </w:r>
      <w:r>
        <w:fldChar w:fldCharType="begin"/>
      </w:r>
      <w:r>
        <w:instrText xml:space="preserve"> HYPERLINK "https://en.wikipedia.org/wiki/Component_(UML)" \h </w:instrText>
      </w:r>
      <w:r>
        <w:fldChar w:fldCharType="separate"/>
      </w:r>
      <w:r>
        <w:t xml:space="preserve">components </w:t>
      </w:r>
      <w:r>
        <w:fldChar w:fldCharType="end"/>
      </w:r>
      <w:r>
        <w:t>are wired together to form larger</w:t>
      </w:r>
      <w:r>
        <w:rPr>
          <w:spacing w:val="-10"/>
        </w:rPr>
        <w:t xml:space="preserve"> </w:t>
      </w:r>
      <w:r>
        <w:t>components</w:t>
      </w:r>
      <w:r>
        <w:rPr>
          <w:spacing w:val="-10"/>
        </w:rPr>
        <w:t xml:space="preserve"> </w:t>
      </w:r>
      <w:r>
        <w:t>or</w:t>
      </w:r>
      <w:r>
        <w:rPr>
          <w:spacing w:val="-8"/>
        </w:rPr>
        <w:t xml:space="preserve"> </w:t>
      </w:r>
      <w:r>
        <w:fldChar w:fldCharType="begin"/>
      </w:r>
      <w:r>
        <w:instrText xml:space="preserve"> HYPERLINK "https://en.wikipedia.org/wiki/Software_system" \h </w:instrText>
      </w:r>
      <w:r>
        <w:fldChar w:fldCharType="separate"/>
      </w:r>
      <w:r>
        <w:t>software</w:t>
      </w:r>
      <w:r>
        <w:rPr>
          <w:spacing w:val="-15"/>
        </w:rPr>
        <w:t xml:space="preserve"> </w:t>
      </w:r>
      <w:r>
        <w:t>systems</w:t>
      </w:r>
      <w:r>
        <w:fldChar w:fldCharType="end"/>
      </w:r>
      <w:r>
        <w:t>.</w:t>
      </w:r>
      <w:r>
        <w:rPr>
          <w:spacing w:val="-13"/>
        </w:rPr>
        <w:t xml:space="preserve"> </w:t>
      </w:r>
      <w:r>
        <w:t>They</w:t>
      </w:r>
      <w:r>
        <w:rPr>
          <w:spacing w:val="-9"/>
        </w:rPr>
        <w:t xml:space="preserve"> </w:t>
      </w:r>
      <w:r>
        <w:t>are</w:t>
      </w:r>
      <w:r>
        <w:rPr>
          <w:spacing w:val="-12"/>
        </w:rPr>
        <w:t xml:space="preserve"> </w:t>
      </w:r>
      <w:r>
        <w:t>used</w:t>
      </w:r>
      <w:r>
        <w:rPr>
          <w:spacing w:val="-11"/>
        </w:rPr>
        <w:t xml:space="preserve"> </w:t>
      </w:r>
      <w:r>
        <w:t>to</w:t>
      </w:r>
      <w:r>
        <w:rPr>
          <w:spacing w:val="-9"/>
        </w:rPr>
        <w:t xml:space="preserve"> </w:t>
      </w:r>
      <w:r>
        <w:t>illustrate</w:t>
      </w:r>
      <w:r>
        <w:rPr>
          <w:spacing w:val="-11"/>
        </w:rPr>
        <w:t xml:space="preserve"> </w:t>
      </w:r>
      <w:r>
        <w:t>the</w:t>
      </w:r>
      <w:r>
        <w:rPr>
          <w:spacing w:val="-12"/>
        </w:rPr>
        <w:t xml:space="preserve"> </w:t>
      </w:r>
      <w:r>
        <w:t>structure of arbitrarily complex systems. A component diagram allows verification that a</w:t>
      </w:r>
      <w:r>
        <w:rPr>
          <w:spacing w:val="-11"/>
        </w:rPr>
        <w:t xml:space="preserve"> </w:t>
      </w:r>
      <w:r>
        <w:t>system's</w:t>
      </w:r>
      <w:r>
        <w:rPr>
          <w:spacing w:val="-8"/>
        </w:rPr>
        <w:t xml:space="preserve"> </w:t>
      </w:r>
      <w:r>
        <w:t>required</w:t>
      </w:r>
      <w:r>
        <w:rPr>
          <w:spacing w:val="-8"/>
        </w:rPr>
        <w:t xml:space="preserve"> </w:t>
      </w:r>
      <w:r>
        <w:t>functionality</w:t>
      </w:r>
      <w:r>
        <w:rPr>
          <w:spacing w:val="-9"/>
        </w:rPr>
        <w:t xml:space="preserve"> </w:t>
      </w:r>
      <w:r>
        <w:t>is</w:t>
      </w:r>
      <w:r>
        <w:rPr>
          <w:spacing w:val="-9"/>
        </w:rPr>
        <w:t xml:space="preserve"> </w:t>
      </w:r>
      <w:r>
        <w:t>acceptable.</w:t>
      </w:r>
      <w:r>
        <w:rPr>
          <w:spacing w:val="-12"/>
        </w:rPr>
        <w:t xml:space="preserve"> </w:t>
      </w:r>
      <w:r>
        <w:t>These</w:t>
      </w:r>
      <w:r>
        <w:rPr>
          <w:spacing w:val="-9"/>
        </w:rPr>
        <w:t xml:space="preserve"> </w:t>
      </w:r>
      <w:r>
        <w:t>diagrams</w:t>
      </w:r>
      <w:r>
        <w:rPr>
          <w:spacing w:val="-8"/>
        </w:rPr>
        <w:t xml:space="preserve"> </w:t>
      </w:r>
      <w:r>
        <w:t>are</w:t>
      </w:r>
      <w:r>
        <w:rPr>
          <w:spacing w:val="-11"/>
        </w:rPr>
        <w:t xml:space="preserve"> </w:t>
      </w:r>
      <w:r>
        <w:t>also</w:t>
      </w:r>
      <w:r>
        <w:rPr>
          <w:spacing w:val="-9"/>
        </w:rPr>
        <w:t xml:space="preserve"> </w:t>
      </w:r>
      <w:r>
        <w:t>used</w:t>
      </w:r>
      <w:r>
        <w:rPr>
          <w:spacing w:val="-8"/>
        </w:rPr>
        <w:t xml:space="preserve"> </w:t>
      </w:r>
      <w:r>
        <w:t>as a communication tool between the developer and stakeholders of the system. Programmers and developers use the diagrams to formalize a roadmap for the implementation, allowing for better decision-making about task assignment or needed skill improvements. System administrators can use component diagrams</w:t>
      </w:r>
      <w:r>
        <w:rPr>
          <w:spacing w:val="-14"/>
        </w:rPr>
        <w:t xml:space="preserve"> </w:t>
      </w:r>
      <w:r>
        <w:t>to</w:t>
      </w:r>
      <w:r>
        <w:rPr>
          <w:spacing w:val="-12"/>
        </w:rPr>
        <w:t xml:space="preserve"> </w:t>
      </w:r>
      <w:r>
        <w:t>plan</w:t>
      </w:r>
      <w:r>
        <w:rPr>
          <w:spacing w:val="-8"/>
        </w:rPr>
        <w:t xml:space="preserve"> </w:t>
      </w:r>
      <w:r>
        <w:t>ahead,</w:t>
      </w:r>
      <w:r>
        <w:rPr>
          <w:spacing w:val="-14"/>
        </w:rPr>
        <w:t xml:space="preserve"> </w:t>
      </w:r>
      <w:r>
        <w:t>using</w:t>
      </w:r>
      <w:r>
        <w:rPr>
          <w:spacing w:val="-11"/>
        </w:rPr>
        <w:t xml:space="preserve"> </w:t>
      </w:r>
      <w:r>
        <w:t>the</w:t>
      </w:r>
      <w:r>
        <w:rPr>
          <w:spacing w:val="-15"/>
        </w:rPr>
        <w:t xml:space="preserve"> </w:t>
      </w:r>
      <w:r>
        <w:t>view</w:t>
      </w:r>
      <w:r>
        <w:rPr>
          <w:spacing w:val="-11"/>
        </w:rPr>
        <w:t xml:space="preserve"> </w:t>
      </w:r>
      <w:r>
        <w:t>of</w:t>
      </w:r>
      <w:r>
        <w:rPr>
          <w:spacing w:val="-16"/>
        </w:rPr>
        <w:t xml:space="preserve"> </w:t>
      </w:r>
      <w:r>
        <w:t>the</w:t>
      </w:r>
      <w:r>
        <w:rPr>
          <w:spacing w:val="-12"/>
        </w:rPr>
        <w:t xml:space="preserve"> </w:t>
      </w:r>
      <w:r>
        <w:t>logical</w:t>
      </w:r>
      <w:r>
        <w:rPr>
          <w:spacing w:val="-9"/>
        </w:rPr>
        <w:t xml:space="preserve"> </w:t>
      </w:r>
      <w:r>
        <w:t>software</w:t>
      </w:r>
      <w:r>
        <w:rPr>
          <w:spacing w:val="-9"/>
        </w:rPr>
        <w:t xml:space="preserve"> </w:t>
      </w:r>
      <w:r>
        <w:t>components</w:t>
      </w:r>
      <w:r>
        <w:rPr>
          <w:spacing w:val="-9"/>
        </w:rPr>
        <w:t xml:space="preserve"> </w:t>
      </w:r>
      <w:r>
        <w:t>and</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305" w:right="1836"/>
      </w:pPr>
      <w:r>
        <w:t>their relationships on the system. The component diagram extends the information given in a component notation element.</w:t>
      </w:r>
    </w:p>
    <w:p>
      <w:pPr>
        <w:pStyle w:val="4"/>
        <w:spacing w:line="316" w:lineRule="exact"/>
        <w:ind w:left="305"/>
      </w:pPr>
      <w:r>
        <w:t>The component diagram for Face Enrolment module is shown below.</w:t>
      </w:r>
    </w:p>
    <w:p>
      <w:pPr>
        <w:pStyle w:val="4"/>
        <w:rPr>
          <w:sz w:val="20"/>
        </w:rPr>
      </w:pPr>
    </w:p>
    <w:p>
      <w:pPr>
        <w:pStyle w:val="4"/>
        <w:rPr>
          <w:sz w:val="20"/>
        </w:rPr>
      </w:pPr>
    </w:p>
    <w:p>
      <w:pPr>
        <w:pStyle w:val="4"/>
        <w:spacing w:before="2"/>
        <w:rPr>
          <w:sz w:val="26"/>
        </w:rPr>
      </w:pPr>
      <w:r>
        <w:drawing>
          <wp:anchor distT="0" distB="0" distL="0" distR="0" simplePos="0" relativeHeight="1024" behindDoc="0" locked="0" layoutInCell="1" allowOverlap="1">
            <wp:simplePos x="0" y="0"/>
            <wp:positionH relativeFrom="page">
              <wp:posOffset>1944370</wp:posOffset>
            </wp:positionH>
            <wp:positionV relativeFrom="paragraph">
              <wp:posOffset>215900</wp:posOffset>
            </wp:positionV>
            <wp:extent cx="4220210" cy="2600325"/>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8" cstate="print"/>
                    <a:stretch>
                      <a:fillRect/>
                    </a:stretch>
                  </pic:blipFill>
                  <pic:spPr>
                    <a:xfrm>
                      <a:off x="0" y="0"/>
                      <a:ext cx="4220210" cy="2600325"/>
                    </a:xfrm>
                    <a:prstGeom prst="rect">
                      <a:avLst/>
                    </a:prstGeom>
                  </pic:spPr>
                </pic:pic>
              </a:graphicData>
            </a:graphic>
          </wp:anchor>
        </w:drawing>
      </w:r>
    </w:p>
    <w:p>
      <w:pPr>
        <w:pStyle w:val="4"/>
        <w:rPr>
          <w:sz w:val="30"/>
        </w:rPr>
      </w:pPr>
    </w:p>
    <w:p>
      <w:pPr>
        <w:pStyle w:val="4"/>
        <w:spacing w:before="9"/>
        <w:rPr>
          <w:sz w:val="25"/>
        </w:rPr>
      </w:pPr>
    </w:p>
    <w:p>
      <w:pPr>
        <w:pStyle w:val="3"/>
        <w:ind w:right="590"/>
        <w:jc w:val="center"/>
      </w:pPr>
      <w:r>
        <w:t>FIG 3.5 Component diagram for Face Enrolment module</w:t>
      </w:r>
    </w:p>
    <w:p>
      <w:pPr>
        <w:pStyle w:val="4"/>
        <w:rPr>
          <w:b/>
        </w:rPr>
      </w:pPr>
    </w:p>
    <w:p>
      <w:pPr>
        <w:pStyle w:val="4"/>
        <w:ind w:left="305"/>
      </w:pPr>
      <w:r>
        <w:t>The component diagram for Payment module is shown below.</w:t>
      </w:r>
    </w:p>
    <w:p>
      <w:pPr>
        <w:pStyle w:val="4"/>
        <w:rPr>
          <w:sz w:val="20"/>
        </w:rPr>
      </w:pPr>
    </w:p>
    <w:p>
      <w:pPr>
        <w:pStyle w:val="4"/>
        <w:rPr>
          <w:sz w:val="20"/>
        </w:rPr>
      </w:pPr>
    </w:p>
    <w:p>
      <w:pPr>
        <w:pStyle w:val="4"/>
        <w:spacing w:before="1"/>
        <w:rPr>
          <w:sz w:val="18"/>
        </w:rPr>
      </w:pPr>
      <w:r>
        <w:drawing>
          <wp:anchor distT="0" distB="0" distL="0" distR="0" simplePos="0" relativeHeight="1024" behindDoc="0" locked="0" layoutInCell="1" allowOverlap="1">
            <wp:simplePos x="0" y="0"/>
            <wp:positionH relativeFrom="page">
              <wp:posOffset>1887220</wp:posOffset>
            </wp:positionH>
            <wp:positionV relativeFrom="paragraph">
              <wp:posOffset>156845</wp:posOffset>
            </wp:positionV>
            <wp:extent cx="4267200" cy="2609850"/>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9" cstate="print"/>
                    <a:stretch>
                      <a:fillRect/>
                    </a:stretch>
                  </pic:blipFill>
                  <pic:spPr>
                    <a:xfrm>
                      <a:off x="0" y="0"/>
                      <a:ext cx="4267199" cy="2609850"/>
                    </a:xfrm>
                    <a:prstGeom prst="rect">
                      <a:avLst/>
                    </a:prstGeom>
                  </pic:spPr>
                </pic:pic>
              </a:graphicData>
            </a:graphic>
          </wp:anchor>
        </w:drawing>
      </w:r>
    </w:p>
    <w:p>
      <w:pPr>
        <w:pStyle w:val="4"/>
        <w:rPr>
          <w:sz w:val="30"/>
        </w:rPr>
      </w:pPr>
    </w:p>
    <w:p>
      <w:pPr>
        <w:pStyle w:val="4"/>
        <w:spacing w:before="1"/>
        <w:rPr>
          <w:sz w:val="27"/>
        </w:rPr>
      </w:pPr>
    </w:p>
    <w:p>
      <w:pPr>
        <w:pStyle w:val="3"/>
        <w:ind w:right="584"/>
        <w:jc w:val="center"/>
      </w:pPr>
      <w:r>
        <w:t>FIG 3.6 Component diagram for Payment module</w:t>
      </w:r>
    </w:p>
    <w:p>
      <w:pPr>
        <w:spacing w:after="0"/>
        <w:jc w:val="center"/>
        <w:sectPr>
          <w:pgSz w:w="11920" w:h="16850"/>
          <w:pgMar w:top="1600" w:right="240" w:bottom="280" w:left="1680" w:header="720" w:footer="720" w:gutter="0"/>
          <w:pgNumType w:fmt="decimal"/>
        </w:sectPr>
      </w:pPr>
    </w:p>
    <w:p>
      <w:pPr>
        <w:pStyle w:val="3"/>
        <w:numPr>
          <w:ilvl w:val="2"/>
          <w:numId w:val="12"/>
        </w:numPr>
        <w:tabs>
          <w:tab w:val="left" w:pos="937"/>
        </w:tabs>
        <w:spacing w:before="82" w:after="0" w:line="240" w:lineRule="auto"/>
        <w:ind w:left="936" w:right="0" w:hanging="632"/>
        <w:jc w:val="left"/>
      </w:pPr>
      <w:bookmarkStart w:id="10" w:name="_TOC_250000"/>
      <w:r>
        <w:t>COLLABORATION</w:t>
      </w:r>
      <w:r>
        <w:rPr>
          <w:spacing w:val="1"/>
        </w:rPr>
        <w:t xml:space="preserve"> </w:t>
      </w:r>
      <w:bookmarkEnd w:id="10"/>
      <w:r>
        <w:t>DIAGRAM</w:t>
      </w:r>
    </w:p>
    <w:p>
      <w:pPr>
        <w:pStyle w:val="4"/>
        <w:spacing w:before="1"/>
        <w:rPr>
          <w:b/>
        </w:rPr>
      </w:pPr>
    </w:p>
    <w:p>
      <w:pPr>
        <w:pStyle w:val="4"/>
        <w:spacing w:before="1" w:line="360" w:lineRule="auto"/>
        <w:ind w:left="305" w:right="884" w:firstLine="556"/>
        <w:jc w:val="both"/>
      </w:pPr>
      <w:r>
        <w:t xml:space="preserve">A collaboration diagram, also known as a communication diagram, is an illustration of the relationships and interactions among software </w:t>
      </w:r>
      <w:r>
        <w:fldChar w:fldCharType="begin"/>
      </w:r>
      <w:r>
        <w:instrText xml:space="preserve"> HYPERLINK "https://searchapparchitecture.techtarget.com/definition/object" \h </w:instrText>
      </w:r>
      <w:r>
        <w:fldChar w:fldCharType="separate"/>
      </w:r>
      <w:r>
        <w:t xml:space="preserve">objects </w:t>
      </w:r>
      <w:r>
        <w:fldChar w:fldCharType="end"/>
      </w:r>
      <w:r>
        <w:t>in the Unified Modelling Language (</w:t>
      </w:r>
      <w:r>
        <w:fldChar w:fldCharType="begin"/>
      </w:r>
      <w:r>
        <w:instrText xml:space="preserve"> HYPERLINK "https://searchsoftwarequality.techtarget.com/definition/Unified-Modeling-Language" \h </w:instrText>
      </w:r>
      <w:r>
        <w:fldChar w:fldCharType="separate"/>
      </w:r>
      <w:r>
        <w:t>UML</w:t>
      </w:r>
      <w:r>
        <w:fldChar w:fldCharType="end"/>
      </w:r>
      <w:r>
        <w:t xml:space="preserve">). These diagrams can be used to portray the dynamic behaviour of a particular </w:t>
      </w:r>
      <w:r>
        <w:fldChar w:fldCharType="begin"/>
      </w:r>
      <w:r>
        <w:instrText xml:space="preserve"> HYPERLINK "https://searchsoftwarequality.techtarget.com/definition/use-case" \h </w:instrText>
      </w:r>
      <w:r>
        <w:fldChar w:fldCharType="separate"/>
      </w:r>
      <w:r>
        <w:t>use case</w:t>
      </w:r>
      <w:r>
        <w:fldChar w:fldCharType="end"/>
      </w:r>
      <w:r>
        <w:t xml:space="preserve"> and define the role of each object.</w:t>
      </w:r>
    </w:p>
    <w:p>
      <w:pPr>
        <w:pStyle w:val="4"/>
        <w:spacing w:before="3"/>
        <w:rPr>
          <w:sz w:val="31"/>
        </w:rPr>
      </w:pPr>
    </w:p>
    <w:p>
      <w:pPr>
        <w:pStyle w:val="4"/>
        <w:spacing w:line="360" w:lineRule="auto"/>
        <w:ind w:left="305" w:right="882" w:firstLine="556"/>
        <w:jc w:val="both"/>
        <w:rPr>
          <w:rFonts w:ascii="Arial"/>
          <w:sz w:val="27"/>
        </w:rPr>
      </w:pPr>
      <w:r>
        <w:t>Collaboration diagrams are created by first identifying the structural elements required to carry out the functionality of an interaction. A model is then</w:t>
      </w:r>
      <w:r>
        <w:rPr>
          <w:spacing w:val="-19"/>
        </w:rPr>
        <w:t xml:space="preserve"> </w:t>
      </w:r>
      <w:r>
        <w:t>built</w:t>
      </w:r>
      <w:r>
        <w:rPr>
          <w:spacing w:val="-18"/>
        </w:rPr>
        <w:t xml:space="preserve"> </w:t>
      </w:r>
      <w:r>
        <w:t>using</w:t>
      </w:r>
      <w:r>
        <w:rPr>
          <w:spacing w:val="-18"/>
        </w:rPr>
        <w:t xml:space="preserve"> </w:t>
      </w:r>
      <w:r>
        <w:t>the</w:t>
      </w:r>
      <w:r>
        <w:rPr>
          <w:spacing w:val="-18"/>
        </w:rPr>
        <w:t xml:space="preserve"> </w:t>
      </w:r>
      <w:r>
        <w:t>relationships</w:t>
      </w:r>
      <w:r>
        <w:rPr>
          <w:spacing w:val="-17"/>
        </w:rPr>
        <w:t xml:space="preserve"> </w:t>
      </w:r>
      <w:r>
        <w:t>between</w:t>
      </w:r>
      <w:r>
        <w:rPr>
          <w:spacing w:val="-16"/>
        </w:rPr>
        <w:t xml:space="preserve"> </w:t>
      </w:r>
      <w:r>
        <w:t>those</w:t>
      </w:r>
      <w:r>
        <w:rPr>
          <w:spacing w:val="-17"/>
        </w:rPr>
        <w:t xml:space="preserve"> </w:t>
      </w:r>
      <w:r>
        <w:t>elements.</w:t>
      </w:r>
      <w:r>
        <w:rPr>
          <w:spacing w:val="-18"/>
        </w:rPr>
        <w:t xml:space="preserve"> </w:t>
      </w:r>
      <w:r>
        <w:t>Several</w:t>
      </w:r>
      <w:r>
        <w:rPr>
          <w:spacing w:val="-16"/>
        </w:rPr>
        <w:t xml:space="preserve"> </w:t>
      </w:r>
      <w:r>
        <w:t>vendors</w:t>
      </w:r>
      <w:r>
        <w:rPr>
          <w:spacing w:val="-16"/>
        </w:rPr>
        <w:t xml:space="preserve"> </w:t>
      </w:r>
      <w:r>
        <w:t xml:space="preserve">offer software for creating and editing collaboration diagrams. A collaboration diagram resembles a </w:t>
      </w:r>
      <w:r>
        <w:fldChar w:fldCharType="begin"/>
      </w:r>
      <w:r>
        <w:instrText xml:space="preserve"> HYPERLINK "https://whatis.techtarget.com/definition/flowchart" \h </w:instrText>
      </w:r>
      <w:r>
        <w:fldChar w:fldCharType="separate"/>
      </w:r>
      <w:r>
        <w:t>flowchart</w:t>
      </w:r>
      <w:r>
        <w:fldChar w:fldCharType="end"/>
      </w:r>
      <w:r>
        <w:t xml:space="preserve"> that portrays the roles, functionality </w:t>
      </w:r>
      <w:r>
        <w:rPr>
          <w:spacing w:val="-3"/>
        </w:rPr>
        <w:t xml:space="preserve">and </w:t>
      </w:r>
      <w:r>
        <w:t xml:space="preserve">behaviour of individual objects as well as the overall operation of the system in </w:t>
      </w:r>
      <w:r>
        <w:fldChar w:fldCharType="begin"/>
      </w:r>
      <w:r>
        <w:instrText xml:space="preserve"> HYPERLINK "https://whatis.techtarget.com/definition/real-time" \h </w:instrText>
      </w:r>
      <w:r>
        <w:fldChar w:fldCharType="separate"/>
      </w:r>
      <w:r>
        <w:t>real</w:t>
      </w:r>
      <w:r>
        <w:rPr>
          <w:spacing w:val="-4"/>
        </w:rPr>
        <w:t xml:space="preserve"> </w:t>
      </w:r>
      <w:r>
        <w:t>time</w:t>
      </w:r>
      <w:r>
        <w:fldChar w:fldCharType="end"/>
      </w:r>
      <w:r>
        <w:rPr>
          <w:rFonts w:ascii="Arial"/>
          <w:sz w:val="27"/>
        </w:rPr>
        <w:t>.</w:t>
      </w:r>
    </w:p>
    <w:p>
      <w:pPr>
        <w:pStyle w:val="4"/>
        <w:spacing w:before="8"/>
        <w:rPr>
          <w:rFonts w:ascii="Arial"/>
          <w:sz w:val="27"/>
        </w:rPr>
      </w:pPr>
      <w:r>
        <w:drawing>
          <wp:anchor distT="0" distB="0" distL="0" distR="0" simplePos="0" relativeHeight="1024" behindDoc="0" locked="0" layoutInCell="1" allowOverlap="1">
            <wp:simplePos x="0" y="0"/>
            <wp:positionH relativeFrom="page">
              <wp:posOffset>1260475</wp:posOffset>
            </wp:positionH>
            <wp:positionV relativeFrom="paragraph">
              <wp:posOffset>227330</wp:posOffset>
            </wp:positionV>
            <wp:extent cx="5770245" cy="3178810"/>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0" cstate="print"/>
                    <a:stretch>
                      <a:fillRect/>
                    </a:stretch>
                  </pic:blipFill>
                  <pic:spPr>
                    <a:xfrm>
                      <a:off x="0" y="0"/>
                      <a:ext cx="5770186" cy="3178873"/>
                    </a:xfrm>
                    <a:prstGeom prst="rect">
                      <a:avLst/>
                    </a:prstGeom>
                  </pic:spPr>
                </pic:pic>
              </a:graphicData>
            </a:graphic>
          </wp:anchor>
        </w:drawing>
      </w:r>
    </w:p>
    <w:p>
      <w:pPr>
        <w:pStyle w:val="4"/>
        <w:rPr>
          <w:rFonts w:ascii="Arial"/>
          <w:sz w:val="30"/>
        </w:rPr>
      </w:pPr>
    </w:p>
    <w:p>
      <w:pPr>
        <w:pStyle w:val="4"/>
        <w:rPr>
          <w:rFonts w:ascii="Arial"/>
          <w:sz w:val="30"/>
        </w:rPr>
      </w:pPr>
    </w:p>
    <w:p>
      <w:pPr>
        <w:pStyle w:val="3"/>
        <w:spacing w:before="255"/>
        <w:ind w:right="582"/>
        <w:jc w:val="center"/>
      </w:pPr>
      <w:r>
        <w:t>FIG 3.7 Collaboration diagram</w:t>
      </w:r>
    </w:p>
    <w:p>
      <w:pPr>
        <w:spacing w:after="0"/>
        <w:jc w:val="center"/>
        <w:sectPr>
          <w:pgSz w:w="11920" w:h="16850"/>
          <w:pgMar w:top="1600" w:right="240" w:bottom="280" w:left="1680" w:header="720" w:footer="720" w:gutter="0"/>
          <w:pgNumType w:fmt="decimal"/>
        </w:sectPr>
      </w:pPr>
    </w:p>
    <w:p>
      <w:pPr>
        <w:pStyle w:val="14"/>
        <w:numPr>
          <w:ilvl w:val="2"/>
          <w:numId w:val="12"/>
        </w:numPr>
        <w:tabs>
          <w:tab w:val="left" w:pos="937"/>
        </w:tabs>
        <w:spacing w:before="82" w:after="0" w:line="240" w:lineRule="auto"/>
        <w:ind w:left="936" w:right="0" w:hanging="632"/>
        <w:jc w:val="left"/>
        <w:rPr>
          <w:b/>
          <w:sz w:val="28"/>
        </w:rPr>
      </w:pPr>
      <w:r>
        <w:rPr>
          <w:b/>
          <w:sz w:val="28"/>
        </w:rPr>
        <w:t>Entity Relationship</w:t>
      </w:r>
      <w:r>
        <w:rPr>
          <w:b/>
          <w:spacing w:val="-3"/>
          <w:sz w:val="28"/>
        </w:rPr>
        <w:t xml:space="preserve"> </w:t>
      </w:r>
      <w:r>
        <w:rPr>
          <w:b/>
          <w:sz w:val="28"/>
        </w:rPr>
        <w:t>Diagram</w:t>
      </w:r>
    </w:p>
    <w:p>
      <w:pPr>
        <w:pStyle w:val="4"/>
        <w:spacing w:before="6"/>
        <w:rPr>
          <w:b/>
          <w:sz w:val="38"/>
        </w:rPr>
      </w:pPr>
    </w:p>
    <w:p>
      <w:pPr>
        <w:pStyle w:val="4"/>
        <w:spacing w:before="1" w:line="360" w:lineRule="auto"/>
        <w:ind w:left="305" w:right="881" w:firstLine="556"/>
        <w:jc w:val="both"/>
      </w:pPr>
      <w:r>
        <w:t>Entity Relationship Diagram, also known as ERD is a diagram that displays the relationship of entity sets stored in a database. In other words, Entity Relationship diagrams help to explain the logical structure of databases. Entity Relationship diagrams are created based on three basic concepts: entities, attributes and relationships.</w:t>
      </w:r>
    </w:p>
    <w:p>
      <w:pPr>
        <w:pStyle w:val="4"/>
        <w:spacing w:before="2"/>
        <w:rPr>
          <w:sz w:val="24"/>
        </w:rPr>
      </w:pPr>
    </w:p>
    <w:p>
      <w:pPr>
        <w:pStyle w:val="4"/>
        <w:spacing w:line="360" w:lineRule="auto"/>
        <w:ind w:left="305" w:right="885" w:firstLine="556"/>
        <w:jc w:val="both"/>
        <w:rPr>
          <w:rFonts w:ascii="UKIJ Moy Qelem"/>
          <w:sz w:val="24"/>
        </w:rPr>
      </w:pPr>
      <w:r>
        <w:t>An</w:t>
      </w:r>
      <w:r>
        <w:rPr>
          <w:spacing w:val="-6"/>
        </w:rPr>
        <w:t xml:space="preserve"> </w:t>
      </w:r>
      <w:r>
        <w:t>entity</w:t>
      </w:r>
      <w:r>
        <w:rPr>
          <w:spacing w:val="-4"/>
        </w:rPr>
        <w:t xml:space="preserve"> </w:t>
      </w:r>
      <w:r>
        <w:t>in</w:t>
      </w:r>
      <w:r>
        <w:rPr>
          <w:spacing w:val="-5"/>
        </w:rPr>
        <w:t xml:space="preserve"> </w:t>
      </w:r>
      <w:r>
        <w:t>this</w:t>
      </w:r>
      <w:r>
        <w:rPr>
          <w:spacing w:val="-5"/>
        </w:rPr>
        <w:t xml:space="preserve"> </w:t>
      </w:r>
      <w:r>
        <w:t>context</w:t>
      </w:r>
      <w:r>
        <w:rPr>
          <w:spacing w:val="-5"/>
        </w:rPr>
        <w:t xml:space="preserve"> </w:t>
      </w:r>
      <w:r>
        <w:t>is</w:t>
      </w:r>
      <w:r>
        <w:rPr>
          <w:spacing w:val="-6"/>
        </w:rPr>
        <w:t xml:space="preserve"> </w:t>
      </w:r>
      <w:r>
        <w:t>an</w:t>
      </w:r>
      <w:r>
        <w:rPr>
          <w:spacing w:val="-5"/>
        </w:rPr>
        <w:t xml:space="preserve"> </w:t>
      </w:r>
      <w:r>
        <w:t>object,</w:t>
      </w:r>
      <w:r>
        <w:rPr>
          <w:spacing w:val="-7"/>
        </w:rPr>
        <w:t xml:space="preserve"> </w:t>
      </w:r>
      <w:r>
        <w:t>a</w:t>
      </w:r>
      <w:r>
        <w:rPr>
          <w:spacing w:val="-4"/>
        </w:rPr>
        <w:t xml:space="preserve"> </w:t>
      </w:r>
      <w:r>
        <w:t>component</w:t>
      </w:r>
      <w:r>
        <w:rPr>
          <w:spacing w:val="-4"/>
        </w:rPr>
        <w:t xml:space="preserve"> </w:t>
      </w:r>
      <w:r>
        <w:t>of</w:t>
      </w:r>
      <w:r>
        <w:rPr>
          <w:spacing w:val="-8"/>
        </w:rPr>
        <w:t xml:space="preserve"> </w:t>
      </w:r>
      <w:r>
        <w:t>data.</w:t>
      </w:r>
      <w:r>
        <w:rPr>
          <w:spacing w:val="-9"/>
        </w:rPr>
        <w:t xml:space="preserve"> </w:t>
      </w:r>
      <w:r>
        <w:t>An</w:t>
      </w:r>
      <w:r>
        <w:rPr>
          <w:spacing w:val="-8"/>
        </w:rPr>
        <w:t xml:space="preserve"> </w:t>
      </w:r>
      <w:r>
        <w:t>entity</w:t>
      </w:r>
      <w:r>
        <w:rPr>
          <w:spacing w:val="-7"/>
        </w:rPr>
        <w:t xml:space="preserve"> </w:t>
      </w:r>
      <w:r>
        <w:t>set</w:t>
      </w:r>
      <w:r>
        <w:rPr>
          <w:spacing w:val="-5"/>
        </w:rPr>
        <w:t xml:space="preserve"> </w:t>
      </w:r>
      <w:r>
        <w:t>is a collection of similar entities. These entities can have attributes that define its properties. By defining the entities, their attributes, and showing the relationships between them, an ER diagram illustrates the logical structure of databases.ER diagrams are used to sketch out the design of a</w:t>
      </w:r>
      <w:r>
        <w:rPr>
          <w:spacing w:val="-39"/>
        </w:rPr>
        <w:t xml:space="preserve"> </w:t>
      </w:r>
      <w:r>
        <w:t>database</w:t>
      </w:r>
      <w:r>
        <w:rPr>
          <w:rFonts w:ascii="UKIJ Moy Qelem"/>
          <w:sz w:val="24"/>
        </w:rPr>
        <w:t>.</w:t>
      </w:r>
    </w:p>
    <w:p>
      <w:pPr>
        <w:pStyle w:val="4"/>
        <w:rPr>
          <w:rFonts w:ascii="UKIJ Moy Qelem"/>
          <w:sz w:val="20"/>
        </w:rPr>
      </w:pPr>
    </w:p>
    <w:p>
      <w:pPr>
        <w:pStyle w:val="4"/>
        <w:rPr>
          <w:rFonts w:ascii="UKIJ Moy Qelem"/>
          <w:sz w:val="20"/>
        </w:rPr>
      </w:pPr>
    </w:p>
    <w:p>
      <w:pPr>
        <w:pStyle w:val="4"/>
        <w:spacing w:before="10"/>
        <w:rPr>
          <w:rFonts w:ascii="UKIJ Moy Qelem"/>
          <w:sz w:val="22"/>
        </w:rPr>
      </w:pPr>
      <w:r>
        <w:drawing>
          <wp:anchor distT="0" distB="0" distL="0" distR="0" simplePos="0" relativeHeight="1024" behindDoc="0" locked="0" layoutInCell="1" allowOverlap="1">
            <wp:simplePos x="0" y="0"/>
            <wp:positionH relativeFrom="page">
              <wp:posOffset>1260475</wp:posOffset>
            </wp:positionH>
            <wp:positionV relativeFrom="paragraph">
              <wp:posOffset>191770</wp:posOffset>
            </wp:positionV>
            <wp:extent cx="5708650" cy="3722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1" cstate="print"/>
                    <a:stretch>
                      <a:fillRect/>
                    </a:stretch>
                  </pic:blipFill>
                  <pic:spPr>
                    <a:xfrm>
                      <a:off x="0" y="0"/>
                      <a:ext cx="5708823" cy="3722179"/>
                    </a:xfrm>
                    <a:prstGeom prst="rect">
                      <a:avLst/>
                    </a:prstGeom>
                  </pic:spPr>
                </pic:pic>
              </a:graphicData>
            </a:graphic>
          </wp:anchor>
        </w:drawing>
      </w:r>
    </w:p>
    <w:p>
      <w:pPr>
        <w:pStyle w:val="3"/>
        <w:spacing w:before="130"/>
        <w:ind w:right="583"/>
        <w:jc w:val="center"/>
      </w:pPr>
      <w:r>
        <w:t>FIG 3.8 Entity Relationship diagram</w:t>
      </w:r>
    </w:p>
    <w:p>
      <w:pPr>
        <w:spacing w:after="0"/>
        <w:jc w:val="center"/>
        <w:sectPr>
          <w:pgSz w:w="11920" w:h="16850"/>
          <w:pgMar w:top="1600" w:right="240" w:bottom="280" w:left="1680" w:header="720" w:footer="720" w:gutter="0"/>
          <w:pgNumType w:fmt="decimal"/>
        </w:sectPr>
      </w:pPr>
    </w:p>
    <w:p>
      <w:pPr>
        <w:pStyle w:val="14"/>
        <w:numPr>
          <w:ilvl w:val="2"/>
          <w:numId w:val="12"/>
        </w:numPr>
        <w:tabs>
          <w:tab w:val="left" w:pos="937"/>
        </w:tabs>
        <w:spacing w:before="82" w:after="0" w:line="240" w:lineRule="auto"/>
        <w:ind w:left="936" w:right="0" w:hanging="632"/>
        <w:jc w:val="both"/>
        <w:rPr>
          <w:b/>
          <w:sz w:val="28"/>
        </w:rPr>
      </w:pPr>
      <w:r>
        <w:rPr>
          <w:b/>
          <w:sz w:val="28"/>
        </w:rPr>
        <w:t>System Architecture</w:t>
      </w:r>
      <w:r>
        <w:rPr>
          <w:b/>
          <w:spacing w:val="-11"/>
          <w:sz w:val="28"/>
        </w:rPr>
        <w:t xml:space="preserve"> </w:t>
      </w:r>
      <w:r>
        <w:rPr>
          <w:b/>
          <w:sz w:val="28"/>
        </w:rPr>
        <w:t>Diagram</w:t>
      </w:r>
    </w:p>
    <w:p>
      <w:pPr>
        <w:pStyle w:val="4"/>
        <w:spacing w:before="160" w:line="360" w:lineRule="auto"/>
        <w:ind w:left="305" w:right="892" w:firstLine="556"/>
        <w:jc w:val="both"/>
      </w:pPr>
      <w:r>
        <w:t>An architectural diagram is a diagram of a system that is used to abstract the</w:t>
      </w:r>
      <w:r>
        <w:rPr>
          <w:spacing w:val="-18"/>
        </w:rPr>
        <w:t xml:space="preserve"> </w:t>
      </w:r>
      <w:r>
        <w:t>overall</w:t>
      </w:r>
      <w:r>
        <w:rPr>
          <w:spacing w:val="-14"/>
        </w:rPr>
        <w:t xml:space="preserve"> </w:t>
      </w:r>
      <w:r>
        <w:t>outline</w:t>
      </w:r>
      <w:r>
        <w:rPr>
          <w:spacing w:val="-17"/>
        </w:rPr>
        <w:t xml:space="preserve"> </w:t>
      </w:r>
      <w:r>
        <w:t>of</w:t>
      </w:r>
      <w:r>
        <w:rPr>
          <w:spacing w:val="-16"/>
        </w:rPr>
        <w:t xml:space="preserve"> </w:t>
      </w:r>
      <w:r>
        <w:t>the</w:t>
      </w:r>
      <w:r>
        <w:rPr>
          <w:spacing w:val="-15"/>
        </w:rPr>
        <w:t xml:space="preserve"> </w:t>
      </w:r>
      <w:r>
        <w:t>software</w:t>
      </w:r>
      <w:r>
        <w:rPr>
          <w:spacing w:val="-14"/>
        </w:rPr>
        <w:t xml:space="preserve"> </w:t>
      </w:r>
      <w:r>
        <w:t>system</w:t>
      </w:r>
      <w:r>
        <w:rPr>
          <w:spacing w:val="-15"/>
        </w:rPr>
        <w:t xml:space="preserve"> </w:t>
      </w:r>
      <w:r>
        <w:t>and</w:t>
      </w:r>
      <w:r>
        <w:rPr>
          <w:spacing w:val="-15"/>
        </w:rPr>
        <w:t xml:space="preserve"> </w:t>
      </w:r>
      <w:r>
        <w:t>the</w:t>
      </w:r>
      <w:r>
        <w:rPr>
          <w:spacing w:val="-15"/>
        </w:rPr>
        <w:t xml:space="preserve"> </w:t>
      </w:r>
      <w:r>
        <w:t>relationships,</w:t>
      </w:r>
      <w:r>
        <w:rPr>
          <w:spacing w:val="-15"/>
        </w:rPr>
        <w:t xml:space="preserve"> </w:t>
      </w:r>
      <w:r>
        <w:t>constraints,</w:t>
      </w:r>
      <w:r>
        <w:rPr>
          <w:spacing w:val="-15"/>
        </w:rPr>
        <w:t xml:space="preserve"> </w:t>
      </w:r>
      <w:r>
        <w:t>and boundaries</w:t>
      </w:r>
      <w:r>
        <w:rPr>
          <w:spacing w:val="-19"/>
        </w:rPr>
        <w:t xml:space="preserve"> </w:t>
      </w:r>
      <w:r>
        <w:t>between</w:t>
      </w:r>
      <w:r>
        <w:rPr>
          <w:spacing w:val="-16"/>
        </w:rPr>
        <w:t xml:space="preserve"> </w:t>
      </w:r>
      <w:r>
        <w:t>components.</w:t>
      </w:r>
      <w:r>
        <w:rPr>
          <w:spacing w:val="-17"/>
        </w:rPr>
        <w:t xml:space="preserve"> </w:t>
      </w:r>
      <w:r>
        <w:t>It</w:t>
      </w:r>
      <w:r>
        <w:rPr>
          <w:spacing w:val="-20"/>
        </w:rPr>
        <w:t xml:space="preserve"> </w:t>
      </w:r>
      <w:r>
        <w:t>is</w:t>
      </w:r>
      <w:r>
        <w:rPr>
          <w:spacing w:val="-16"/>
        </w:rPr>
        <w:t xml:space="preserve"> </w:t>
      </w:r>
      <w:r>
        <w:t>an</w:t>
      </w:r>
      <w:r>
        <w:rPr>
          <w:spacing w:val="-19"/>
        </w:rPr>
        <w:t xml:space="preserve"> </w:t>
      </w:r>
      <w:r>
        <w:t>important</w:t>
      </w:r>
      <w:r>
        <w:rPr>
          <w:spacing w:val="-16"/>
        </w:rPr>
        <w:t xml:space="preserve"> </w:t>
      </w:r>
      <w:r>
        <w:t>tool</w:t>
      </w:r>
      <w:r>
        <w:rPr>
          <w:spacing w:val="-19"/>
        </w:rPr>
        <w:t xml:space="preserve"> </w:t>
      </w:r>
      <w:r>
        <w:t>as</w:t>
      </w:r>
      <w:r>
        <w:rPr>
          <w:spacing w:val="-17"/>
        </w:rPr>
        <w:t xml:space="preserve"> </w:t>
      </w:r>
      <w:r>
        <w:t>it</w:t>
      </w:r>
      <w:r>
        <w:rPr>
          <w:spacing w:val="-18"/>
        </w:rPr>
        <w:t xml:space="preserve"> </w:t>
      </w:r>
      <w:r>
        <w:t>provides</w:t>
      </w:r>
      <w:r>
        <w:rPr>
          <w:spacing w:val="-19"/>
        </w:rPr>
        <w:t xml:space="preserve"> </w:t>
      </w:r>
      <w:r>
        <w:t>an</w:t>
      </w:r>
      <w:r>
        <w:rPr>
          <w:spacing w:val="-19"/>
        </w:rPr>
        <w:t xml:space="preserve"> </w:t>
      </w:r>
      <w:r>
        <w:t>overall view of the physical deployment of the software system and its evolution roadmap.</w:t>
      </w:r>
    </w:p>
    <w:p>
      <w:pPr>
        <w:pStyle w:val="4"/>
        <w:rPr>
          <w:sz w:val="20"/>
        </w:rPr>
      </w:pPr>
    </w:p>
    <w:p>
      <w:pPr>
        <w:pStyle w:val="4"/>
        <w:spacing w:before="7"/>
        <w:rPr>
          <w:sz w:val="18"/>
        </w:rPr>
      </w:pPr>
      <w:r>
        <w:drawing>
          <wp:anchor distT="0" distB="0" distL="0" distR="0" simplePos="0" relativeHeight="1024" behindDoc="0" locked="0" layoutInCell="1" allowOverlap="1">
            <wp:simplePos x="0" y="0"/>
            <wp:positionH relativeFrom="page">
              <wp:posOffset>1260475</wp:posOffset>
            </wp:positionH>
            <wp:positionV relativeFrom="paragraph">
              <wp:posOffset>160655</wp:posOffset>
            </wp:positionV>
            <wp:extent cx="5778500" cy="2977515"/>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jpeg"/>
                    <pic:cNvPicPr>
                      <a:picLocks noChangeAspect="1"/>
                    </pic:cNvPicPr>
                  </pic:nvPicPr>
                  <pic:blipFill>
                    <a:blip r:embed="rId22" cstate="print"/>
                    <a:stretch>
                      <a:fillRect/>
                    </a:stretch>
                  </pic:blipFill>
                  <pic:spPr>
                    <a:xfrm>
                      <a:off x="0" y="0"/>
                      <a:ext cx="5778357" cy="2977515"/>
                    </a:xfrm>
                    <a:prstGeom prst="rect">
                      <a:avLst/>
                    </a:prstGeom>
                  </pic:spPr>
                </pic:pic>
              </a:graphicData>
            </a:graphic>
          </wp:anchor>
        </w:drawing>
      </w:r>
    </w:p>
    <w:p>
      <w:pPr>
        <w:pStyle w:val="4"/>
        <w:rPr>
          <w:sz w:val="30"/>
        </w:rPr>
      </w:pPr>
    </w:p>
    <w:p>
      <w:pPr>
        <w:pStyle w:val="4"/>
        <w:spacing w:before="10"/>
        <w:rPr>
          <w:sz w:val="37"/>
        </w:rPr>
      </w:pPr>
    </w:p>
    <w:p>
      <w:pPr>
        <w:pStyle w:val="3"/>
        <w:ind w:right="587"/>
        <w:jc w:val="center"/>
      </w:pPr>
      <w:r>
        <w:t>FIG 3.9 System architecture diagram</w:t>
      </w:r>
    </w:p>
    <w:p>
      <w:pPr>
        <w:pStyle w:val="4"/>
        <w:rPr>
          <w:b/>
          <w:sz w:val="30"/>
        </w:rPr>
      </w:pPr>
    </w:p>
    <w:p>
      <w:pPr>
        <w:pStyle w:val="4"/>
        <w:spacing w:before="11"/>
        <w:rPr>
          <w:b/>
          <w:sz w:val="25"/>
        </w:rPr>
      </w:pPr>
    </w:p>
    <w:p>
      <w:pPr>
        <w:pStyle w:val="14"/>
        <w:numPr>
          <w:ilvl w:val="1"/>
          <w:numId w:val="12"/>
        </w:numPr>
        <w:tabs>
          <w:tab w:val="left" w:pos="750"/>
        </w:tabs>
        <w:spacing w:before="0" w:after="0" w:line="240" w:lineRule="auto"/>
        <w:ind w:left="749" w:right="0" w:hanging="445"/>
        <w:jc w:val="both"/>
        <w:rPr>
          <w:b/>
          <w:sz w:val="28"/>
        </w:rPr>
      </w:pPr>
      <w:r>
        <w:rPr>
          <w:b/>
          <w:sz w:val="28"/>
        </w:rPr>
        <w:t>DATABASE</w:t>
      </w:r>
      <w:r>
        <w:rPr>
          <w:b/>
          <w:spacing w:val="-6"/>
          <w:sz w:val="28"/>
        </w:rPr>
        <w:t xml:space="preserve"> </w:t>
      </w:r>
      <w:r>
        <w:rPr>
          <w:b/>
          <w:sz w:val="28"/>
        </w:rPr>
        <w:t>DESIGN</w:t>
      </w:r>
    </w:p>
    <w:p>
      <w:pPr>
        <w:pStyle w:val="4"/>
        <w:spacing w:before="1"/>
        <w:rPr>
          <w:b/>
        </w:rPr>
      </w:pPr>
    </w:p>
    <w:p>
      <w:pPr>
        <w:pStyle w:val="4"/>
        <w:spacing w:line="360" w:lineRule="auto"/>
        <w:ind w:left="305" w:right="881" w:firstLine="556"/>
        <w:jc w:val="both"/>
      </w:pPr>
      <w:r>
        <w:t>Backend refers to the separation of concerns between the presentation layer</w:t>
      </w:r>
      <w:r>
        <w:rPr>
          <w:spacing w:val="-6"/>
        </w:rPr>
        <w:t xml:space="preserve"> </w:t>
      </w:r>
      <w:r>
        <w:t>(front</w:t>
      </w:r>
      <w:r>
        <w:rPr>
          <w:spacing w:val="-5"/>
        </w:rPr>
        <w:t xml:space="preserve"> </w:t>
      </w:r>
      <w:r>
        <w:t>end),</w:t>
      </w:r>
      <w:r>
        <w:rPr>
          <w:spacing w:val="-8"/>
        </w:rPr>
        <w:t xml:space="preserve"> </w:t>
      </w:r>
      <w:r>
        <w:t>and</w:t>
      </w:r>
      <w:r>
        <w:rPr>
          <w:spacing w:val="-8"/>
        </w:rPr>
        <w:t xml:space="preserve"> </w:t>
      </w:r>
      <w:r>
        <w:t>the</w:t>
      </w:r>
      <w:r>
        <w:rPr>
          <w:spacing w:val="-8"/>
        </w:rPr>
        <w:t xml:space="preserve"> </w:t>
      </w:r>
      <w:r>
        <w:t>data</w:t>
      </w:r>
      <w:r>
        <w:rPr>
          <w:spacing w:val="-8"/>
        </w:rPr>
        <w:t xml:space="preserve"> </w:t>
      </w:r>
      <w:r>
        <w:t>access</w:t>
      </w:r>
      <w:r>
        <w:rPr>
          <w:spacing w:val="-7"/>
        </w:rPr>
        <w:t xml:space="preserve"> </w:t>
      </w:r>
      <w:r>
        <w:t>layer</w:t>
      </w:r>
      <w:r>
        <w:rPr>
          <w:spacing w:val="-6"/>
        </w:rPr>
        <w:t xml:space="preserve"> </w:t>
      </w:r>
      <w:r>
        <w:t>(back</w:t>
      </w:r>
      <w:r>
        <w:rPr>
          <w:spacing w:val="-4"/>
        </w:rPr>
        <w:t xml:space="preserve"> </w:t>
      </w:r>
      <w:r>
        <w:t>end)</w:t>
      </w:r>
      <w:r>
        <w:rPr>
          <w:spacing w:val="-8"/>
        </w:rPr>
        <w:t xml:space="preserve"> </w:t>
      </w:r>
      <w:r>
        <w:t>of</w:t>
      </w:r>
      <w:r>
        <w:rPr>
          <w:spacing w:val="-7"/>
        </w:rPr>
        <w:t xml:space="preserve"> </w:t>
      </w:r>
      <w:r>
        <w:t>a</w:t>
      </w:r>
      <w:r>
        <w:rPr>
          <w:spacing w:val="-9"/>
        </w:rPr>
        <w:t xml:space="preserve"> </w:t>
      </w:r>
      <w:r>
        <w:t>piece</w:t>
      </w:r>
      <w:r>
        <w:rPr>
          <w:spacing w:val="-7"/>
        </w:rPr>
        <w:t xml:space="preserve"> </w:t>
      </w:r>
      <w:r>
        <w:t>of</w:t>
      </w:r>
      <w:r>
        <w:rPr>
          <w:spacing w:val="-2"/>
        </w:rPr>
        <w:t xml:space="preserve"> </w:t>
      </w:r>
      <w:r>
        <w:t>software,</w:t>
      </w:r>
      <w:r>
        <w:rPr>
          <w:spacing w:val="-8"/>
        </w:rPr>
        <w:t xml:space="preserve"> </w:t>
      </w:r>
      <w:r>
        <w:t>or the physical infrastructure or hardware. Database Design is a collection of processes that facilitate the designing, development, implementation and maintenance of enterprise data management</w:t>
      </w:r>
      <w:r>
        <w:rPr>
          <w:spacing w:val="-15"/>
        </w:rPr>
        <w:t xml:space="preserve"> </w:t>
      </w:r>
      <w:r>
        <w:t>systems</w:t>
      </w:r>
    </w:p>
    <w:p>
      <w:pPr>
        <w:spacing w:after="0" w:line="360" w:lineRule="auto"/>
        <w:jc w:val="both"/>
        <w:sectPr>
          <w:pgSz w:w="11920" w:h="16850"/>
          <w:pgMar w:top="1600" w:right="240" w:bottom="280" w:left="1680" w:header="720" w:footer="720" w:gutter="0"/>
          <w:pgNumType w:fmt="decimal"/>
        </w:sectPr>
      </w:pPr>
    </w:p>
    <w:p>
      <w:pPr>
        <w:pStyle w:val="3"/>
        <w:numPr>
          <w:ilvl w:val="2"/>
          <w:numId w:val="12"/>
        </w:numPr>
        <w:tabs>
          <w:tab w:val="left" w:pos="937"/>
        </w:tabs>
        <w:spacing w:before="84" w:after="0" w:line="240" w:lineRule="auto"/>
        <w:ind w:left="936" w:right="0" w:hanging="632"/>
        <w:jc w:val="left"/>
      </w:pPr>
      <w:r>
        <w:t>CUSTOMER BANK</w:t>
      </w:r>
      <w:r>
        <w:rPr>
          <w:spacing w:val="-12"/>
        </w:rPr>
        <w:t xml:space="preserve"> </w:t>
      </w:r>
      <w:r>
        <w:t>DETAILS</w:t>
      </w:r>
    </w:p>
    <w:p>
      <w:pPr>
        <w:pStyle w:val="4"/>
        <w:rPr>
          <w:b/>
          <w:sz w:val="20"/>
        </w:rPr>
      </w:pPr>
    </w:p>
    <w:p>
      <w:pPr>
        <w:pStyle w:val="4"/>
        <w:rPr>
          <w:b/>
          <w:sz w:val="20"/>
        </w:rPr>
      </w:pPr>
    </w:p>
    <w:p>
      <w:pPr>
        <w:pStyle w:val="4"/>
        <w:rPr>
          <w:b/>
          <w:sz w:val="13"/>
        </w:rPr>
      </w:pPr>
    </w:p>
    <w:tbl>
      <w:tblPr>
        <w:tblStyle w:val="12"/>
        <w:tblW w:w="6455" w:type="dxa"/>
        <w:tblInd w:w="14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51"/>
        <w:gridCol w:w="2153"/>
        <w:gridCol w:w="2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0" w:hRule="atLeast"/>
        </w:trPr>
        <w:tc>
          <w:tcPr>
            <w:tcW w:w="2151" w:type="dxa"/>
          </w:tcPr>
          <w:p>
            <w:pPr>
              <w:pStyle w:val="15"/>
              <w:spacing w:before="2"/>
              <w:ind w:left="703" w:right="681"/>
              <w:jc w:val="center"/>
              <w:rPr>
                <w:b/>
                <w:sz w:val="28"/>
              </w:rPr>
            </w:pPr>
            <w:r>
              <w:rPr>
                <w:b/>
                <w:sz w:val="28"/>
              </w:rPr>
              <w:t>S.NO.</w:t>
            </w:r>
          </w:p>
        </w:tc>
        <w:tc>
          <w:tcPr>
            <w:tcW w:w="2153" w:type="dxa"/>
          </w:tcPr>
          <w:p>
            <w:pPr>
              <w:pStyle w:val="15"/>
              <w:spacing w:before="2"/>
              <w:ind w:left="115"/>
              <w:rPr>
                <w:b/>
                <w:sz w:val="28"/>
              </w:rPr>
            </w:pPr>
            <w:r>
              <w:rPr>
                <w:b/>
                <w:sz w:val="28"/>
              </w:rPr>
              <w:t>FIELDS</w:t>
            </w:r>
          </w:p>
        </w:tc>
        <w:tc>
          <w:tcPr>
            <w:tcW w:w="2151" w:type="dxa"/>
          </w:tcPr>
          <w:p>
            <w:pPr>
              <w:pStyle w:val="15"/>
              <w:spacing w:before="2"/>
              <w:ind w:left="112"/>
              <w:rPr>
                <w:b/>
                <w:sz w:val="28"/>
              </w:rPr>
            </w:pPr>
            <w:r>
              <w:rPr>
                <w:b/>
                <w:sz w:val="28"/>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9" w:hRule="atLeast"/>
        </w:trPr>
        <w:tc>
          <w:tcPr>
            <w:tcW w:w="2151" w:type="dxa"/>
          </w:tcPr>
          <w:p>
            <w:pPr>
              <w:pStyle w:val="15"/>
              <w:spacing w:before="2"/>
              <w:ind w:left="21"/>
              <w:jc w:val="center"/>
              <w:rPr>
                <w:sz w:val="28"/>
              </w:rPr>
            </w:pPr>
            <w:r>
              <w:rPr>
                <w:w w:val="100"/>
                <w:sz w:val="28"/>
              </w:rPr>
              <w:t>1</w:t>
            </w:r>
          </w:p>
        </w:tc>
        <w:tc>
          <w:tcPr>
            <w:tcW w:w="2153" w:type="dxa"/>
          </w:tcPr>
          <w:p>
            <w:pPr>
              <w:pStyle w:val="15"/>
              <w:spacing w:before="2"/>
              <w:ind w:left="115"/>
              <w:rPr>
                <w:sz w:val="28"/>
              </w:rPr>
            </w:pPr>
            <w:r>
              <w:rPr>
                <w:sz w:val="28"/>
              </w:rPr>
              <w:t>Customer ID</w:t>
            </w:r>
          </w:p>
        </w:tc>
        <w:tc>
          <w:tcPr>
            <w:tcW w:w="2151" w:type="dxa"/>
          </w:tcPr>
          <w:p>
            <w:pPr>
              <w:pStyle w:val="15"/>
              <w:spacing w:before="2"/>
              <w:ind w:left="112"/>
              <w:rPr>
                <w:sz w:val="28"/>
              </w:rPr>
            </w:pPr>
            <w:r>
              <w:rPr>
                <w:sz w:val="28"/>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7" w:hRule="atLeast"/>
        </w:trPr>
        <w:tc>
          <w:tcPr>
            <w:tcW w:w="2151" w:type="dxa"/>
          </w:tcPr>
          <w:p>
            <w:pPr>
              <w:pStyle w:val="15"/>
              <w:spacing w:before="0"/>
              <w:ind w:left="21"/>
              <w:jc w:val="center"/>
              <w:rPr>
                <w:sz w:val="28"/>
              </w:rPr>
            </w:pPr>
            <w:r>
              <w:rPr>
                <w:w w:val="100"/>
                <w:sz w:val="28"/>
              </w:rPr>
              <w:t>2</w:t>
            </w:r>
          </w:p>
        </w:tc>
        <w:tc>
          <w:tcPr>
            <w:tcW w:w="2153" w:type="dxa"/>
          </w:tcPr>
          <w:p>
            <w:pPr>
              <w:pStyle w:val="15"/>
              <w:spacing w:before="0"/>
              <w:ind w:left="115"/>
              <w:rPr>
                <w:sz w:val="28"/>
              </w:rPr>
            </w:pPr>
            <w:r>
              <w:rPr>
                <w:sz w:val="28"/>
              </w:rPr>
              <w:t>Name</w:t>
            </w:r>
          </w:p>
        </w:tc>
        <w:tc>
          <w:tcPr>
            <w:tcW w:w="2151" w:type="dxa"/>
          </w:tcPr>
          <w:p>
            <w:pPr>
              <w:pStyle w:val="15"/>
              <w:spacing w:before="0"/>
              <w:ind w:left="112"/>
              <w:rPr>
                <w:sz w:val="28"/>
              </w:rPr>
            </w:pPr>
            <w:r>
              <w:rPr>
                <w:sz w:val="28"/>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2151" w:type="dxa"/>
          </w:tcPr>
          <w:p>
            <w:pPr>
              <w:pStyle w:val="15"/>
              <w:spacing w:before="0"/>
              <w:ind w:left="21"/>
              <w:jc w:val="center"/>
              <w:rPr>
                <w:sz w:val="28"/>
              </w:rPr>
            </w:pPr>
            <w:r>
              <w:rPr>
                <w:w w:val="100"/>
                <w:sz w:val="28"/>
              </w:rPr>
              <w:t>3</w:t>
            </w:r>
          </w:p>
        </w:tc>
        <w:tc>
          <w:tcPr>
            <w:tcW w:w="2153" w:type="dxa"/>
          </w:tcPr>
          <w:p>
            <w:pPr>
              <w:pStyle w:val="15"/>
              <w:spacing w:before="0"/>
              <w:ind w:left="115"/>
              <w:rPr>
                <w:sz w:val="28"/>
              </w:rPr>
            </w:pPr>
            <w:r>
              <w:rPr>
                <w:sz w:val="28"/>
              </w:rPr>
              <w:t>Mobile Number</w:t>
            </w:r>
          </w:p>
        </w:tc>
        <w:tc>
          <w:tcPr>
            <w:tcW w:w="2151" w:type="dxa"/>
          </w:tcPr>
          <w:p>
            <w:pPr>
              <w:pStyle w:val="15"/>
              <w:spacing w:before="0"/>
              <w:ind w:left="112"/>
              <w:rPr>
                <w:sz w:val="28"/>
              </w:rPr>
            </w:pPr>
            <w:r>
              <w:rPr>
                <w:sz w:val="28"/>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2151" w:type="dxa"/>
          </w:tcPr>
          <w:p>
            <w:pPr>
              <w:pStyle w:val="15"/>
              <w:spacing w:before="0"/>
              <w:ind w:left="21"/>
              <w:jc w:val="center"/>
              <w:rPr>
                <w:sz w:val="28"/>
              </w:rPr>
            </w:pPr>
            <w:r>
              <w:rPr>
                <w:w w:val="100"/>
                <w:sz w:val="28"/>
              </w:rPr>
              <w:t>4</w:t>
            </w:r>
          </w:p>
        </w:tc>
        <w:tc>
          <w:tcPr>
            <w:tcW w:w="2153" w:type="dxa"/>
          </w:tcPr>
          <w:p>
            <w:pPr>
              <w:pStyle w:val="15"/>
              <w:spacing w:before="0"/>
              <w:ind w:left="115"/>
              <w:rPr>
                <w:sz w:val="28"/>
              </w:rPr>
            </w:pPr>
            <w:r>
              <w:rPr>
                <w:sz w:val="28"/>
              </w:rPr>
              <w:t>Balance</w:t>
            </w:r>
          </w:p>
        </w:tc>
        <w:tc>
          <w:tcPr>
            <w:tcW w:w="2151" w:type="dxa"/>
          </w:tcPr>
          <w:p>
            <w:pPr>
              <w:pStyle w:val="15"/>
              <w:spacing w:before="0"/>
              <w:ind w:left="112"/>
              <w:rPr>
                <w:sz w:val="28"/>
              </w:rPr>
            </w:pPr>
            <w:r>
              <w:rPr>
                <w:sz w:val="28"/>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2151" w:type="dxa"/>
          </w:tcPr>
          <w:p>
            <w:pPr>
              <w:pStyle w:val="15"/>
              <w:spacing w:before="5"/>
              <w:ind w:left="21"/>
              <w:jc w:val="center"/>
              <w:rPr>
                <w:sz w:val="28"/>
              </w:rPr>
            </w:pPr>
            <w:r>
              <w:rPr>
                <w:w w:val="100"/>
                <w:sz w:val="28"/>
              </w:rPr>
              <w:t>5</w:t>
            </w:r>
          </w:p>
        </w:tc>
        <w:tc>
          <w:tcPr>
            <w:tcW w:w="2153" w:type="dxa"/>
          </w:tcPr>
          <w:p>
            <w:pPr>
              <w:pStyle w:val="15"/>
              <w:spacing w:before="5"/>
              <w:ind w:left="115"/>
              <w:rPr>
                <w:sz w:val="28"/>
              </w:rPr>
            </w:pPr>
            <w:r>
              <w:rPr>
                <w:sz w:val="28"/>
              </w:rPr>
              <w:t>Updated Date</w:t>
            </w:r>
          </w:p>
        </w:tc>
        <w:tc>
          <w:tcPr>
            <w:tcW w:w="2151" w:type="dxa"/>
          </w:tcPr>
          <w:p>
            <w:pPr>
              <w:pStyle w:val="15"/>
              <w:spacing w:before="5"/>
              <w:ind w:left="112"/>
              <w:rPr>
                <w:sz w:val="28"/>
              </w:rPr>
            </w:pPr>
            <w:r>
              <w:rPr>
                <w:sz w:val="28"/>
              </w:rPr>
              <w:t>DATE</w:t>
            </w:r>
          </w:p>
        </w:tc>
      </w:tr>
    </w:tbl>
    <w:p>
      <w:pPr>
        <w:pStyle w:val="4"/>
        <w:rPr>
          <w:b/>
          <w:sz w:val="20"/>
        </w:rPr>
      </w:pPr>
    </w:p>
    <w:p>
      <w:pPr>
        <w:pStyle w:val="14"/>
        <w:numPr>
          <w:ilvl w:val="2"/>
          <w:numId w:val="12"/>
        </w:numPr>
        <w:tabs>
          <w:tab w:val="left" w:pos="1026"/>
        </w:tabs>
        <w:spacing w:before="238" w:after="0" w:line="240" w:lineRule="auto"/>
        <w:ind w:left="1025" w:right="0" w:hanging="721"/>
        <w:jc w:val="left"/>
        <w:rPr>
          <w:b/>
          <w:sz w:val="28"/>
        </w:rPr>
      </w:pPr>
      <w:r>
        <w:rPr>
          <w:b/>
          <w:sz w:val="28"/>
        </w:rPr>
        <w:t>RETAILER BANK</w:t>
      </w:r>
      <w:r>
        <w:rPr>
          <w:b/>
          <w:spacing w:val="-13"/>
          <w:sz w:val="28"/>
        </w:rPr>
        <w:t xml:space="preserve"> </w:t>
      </w:r>
      <w:r>
        <w:rPr>
          <w:b/>
          <w:sz w:val="28"/>
        </w:rPr>
        <w:t>DETAILS</w:t>
      </w:r>
    </w:p>
    <w:p>
      <w:pPr>
        <w:pStyle w:val="4"/>
        <w:rPr>
          <w:b/>
          <w:sz w:val="20"/>
        </w:rPr>
      </w:pPr>
    </w:p>
    <w:p>
      <w:pPr>
        <w:pStyle w:val="4"/>
        <w:rPr>
          <w:b/>
          <w:sz w:val="20"/>
        </w:rPr>
      </w:pPr>
    </w:p>
    <w:p>
      <w:pPr>
        <w:pStyle w:val="4"/>
        <w:spacing w:before="11"/>
        <w:rPr>
          <w:b/>
          <w:sz w:val="26"/>
        </w:rPr>
      </w:pPr>
    </w:p>
    <w:tbl>
      <w:tblPr>
        <w:tblStyle w:val="12"/>
        <w:tblW w:w="7206" w:type="dxa"/>
        <w:tblInd w:w="11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29"/>
        <w:gridCol w:w="2908"/>
        <w:gridCol w:w="1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8" w:hRule="atLeast"/>
        </w:trPr>
        <w:tc>
          <w:tcPr>
            <w:tcW w:w="2329" w:type="dxa"/>
          </w:tcPr>
          <w:p>
            <w:pPr>
              <w:pStyle w:val="15"/>
              <w:spacing w:before="2"/>
              <w:ind w:left="792" w:right="771"/>
              <w:jc w:val="center"/>
              <w:rPr>
                <w:b/>
                <w:sz w:val="28"/>
              </w:rPr>
            </w:pPr>
            <w:r>
              <w:rPr>
                <w:b/>
                <w:sz w:val="28"/>
              </w:rPr>
              <w:t>S.NO.</w:t>
            </w:r>
          </w:p>
        </w:tc>
        <w:tc>
          <w:tcPr>
            <w:tcW w:w="2908" w:type="dxa"/>
          </w:tcPr>
          <w:p>
            <w:pPr>
              <w:pStyle w:val="15"/>
              <w:spacing w:before="2"/>
              <w:ind w:left="109"/>
              <w:rPr>
                <w:b/>
                <w:sz w:val="28"/>
              </w:rPr>
            </w:pPr>
            <w:r>
              <w:rPr>
                <w:b/>
                <w:sz w:val="28"/>
              </w:rPr>
              <w:t>FIELDS</w:t>
            </w:r>
          </w:p>
        </w:tc>
        <w:tc>
          <w:tcPr>
            <w:tcW w:w="1969" w:type="dxa"/>
          </w:tcPr>
          <w:p>
            <w:pPr>
              <w:pStyle w:val="15"/>
              <w:spacing w:before="2"/>
              <w:ind w:left="109"/>
              <w:rPr>
                <w:b/>
                <w:sz w:val="28"/>
              </w:rPr>
            </w:pPr>
            <w:r>
              <w:rPr>
                <w:b/>
                <w:sz w:val="28"/>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8" w:hRule="atLeast"/>
        </w:trPr>
        <w:tc>
          <w:tcPr>
            <w:tcW w:w="2329" w:type="dxa"/>
          </w:tcPr>
          <w:p>
            <w:pPr>
              <w:pStyle w:val="15"/>
              <w:spacing w:before="2"/>
              <w:ind w:left="20"/>
              <w:jc w:val="center"/>
              <w:rPr>
                <w:sz w:val="28"/>
              </w:rPr>
            </w:pPr>
            <w:r>
              <w:rPr>
                <w:w w:val="100"/>
                <w:sz w:val="28"/>
              </w:rPr>
              <w:t>1</w:t>
            </w:r>
          </w:p>
        </w:tc>
        <w:tc>
          <w:tcPr>
            <w:tcW w:w="2908" w:type="dxa"/>
          </w:tcPr>
          <w:p>
            <w:pPr>
              <w:pStyle w:val="15"/>
              <w:spacing w:before="2"/>
              <w:ind w:left="109"/>
              <w:rPr>
                <w:sz w:val="28"/>
              </w:rPr>
            </w:pPr>
            <w:r>
              <w:rPr>
                <w:sz w:val="28"/>
              </w:rPr>
              <w:t>Customer ID</w:t>
            </w:r>
          </w:p>
        </w:tc>
        <w:tc>
          <w:tcPr>
            <w:tcW w:w="1969" w:type="dxa"/>
          </w:tcPr>
          <w:p>
            <w:pPr>
              <w:pStyle w:val="15"/>
              <w:spacing w:before="2"/>
              <w:ind w:left="109"/>
              <w:rPr>
                <w:sz w:val="28"/>
              </w:rPr>
            </w:pPr>
            <w:r>
              <w:rPr>
                <w:sz w:val="28"/>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5" w:hRule="atLeast"/>
        </w:trPr>
        <w:tc>
          <w:tcPr>
            <w:tcW w:w="2329" w:type="dxa"/>
          </w:tcPr>
          <w:p>
            <w:pPr>
              <w:pStyle w:val="15"/>
              <w:spacing w:before="0"/>
              <w:ind w:left="20"/>
              <w:jc w:val="center"/>
              <w:rPr>
                <w:sz w:val="28"/>
              </w:rPr>
            </w:pPr>
            <w:r>
              <w:rPr>
                <w:w w:val="100"/>
                <w:sz w:val="28"/>
              </w:rPr>
              <w:t>2</w:t>
            </w:r>
          </w:p>
        </w:tc>
        <w:tc>
          <w:tcPr>
            <w:tcW w:w="2908" w:type="dxa"/>
          </w:tcPr>
          <w:p>
            <w:pPr>
              <w:pStyle w:val="15"/>
              <w:spacing w:before="0"/>
              <w:ind w:left="109"/>
              <w:rPr>
                <w:sz w:val="28"/>
              </w:rPr>
            </w:pPr>
            <w:r>
              <w:rPr>
                <w:sz w:val="28"/>
              </w:rPr>
              <w:t>Name</w:t>
            </w:r>
          </w:p>
        </w:tc>
        <w:tc>
          <w:tcPr>
            <w:tcW w:w="1969" w:type="dxa"/>
          </w:tcPr>
          <w:p>
            <w:pPr>
              <w:pStyle w:val="15"/>
              <w:spacing w:before="0"/>
              <w:ind w:left="109"/>
              <w:rPr>
                <w:sz w:val="28"/>
              </w:rPr>
            </w:pPr>
            <w:r>
              <w:rPr>
                <w:sz w:val="28"/>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9" w:hRule="atLeast"/>
        </w:trPr>
        <w:tc>
          <w:tcPr>
            <w:tcW w:w="2329" w:type="dxa"/>
          </w:tcPr>
          <w:p>
            <w:pPr>
              <w:pStyle w:val="15"/>
              <w:spacing w:before="0"/>
              <w:ind w:left="20"/>
              <w:jc w:val="center"/>
              <w:rPr>
                <w:sz w:val="28"/>
              </w:rPr>
            </w:pPr>
            <w:r>
              <w:rPr>
                <w:w w:val="100"/>
                <w:sz w:val="28"/>
              </w:rPr>
              <w:t>3</w:t>
            </w:r>
          </w:p>
        </w:tc>
        <w:tc>
          <w:tcPr>
            <w:tcW w:w="2908" w:type="dxa"/>
          </w:tcPr>
          <w:p>
            <w:pPr>
              <w:pStyle w:val="15"/>
              <w:spacing w:before="0"/>
              <w:ind w:left="109"/>
              <w:rPr>
                <w:sz w:val="28"/>
              </w:rPr>
            </w:pPr>
            <w:r>
              <w:rPr>
                <w:sz w:val="28"/>
              </w:rPr>
              <w:t>Mobile Number</w:t>
            </w:r>
          </w:p>
        </w:tc>
        <w:tc>
          <w:tcPr>
            <w:tcW w:w="1969" w:type="dxa"/>
          </w:tcPr>
          <w:p>
            <w:pPr>
              <w:pStyle w:val="15"/>
              <w:spacing w:before="0"/>
              <w:ind w:left="109"/>
              <w:rPr>
                <w:sz w:val="28"/>
              </w:rPr>
            </w:pPr>
            <w:r>
              <w:rPr>
                <w:sz w:val="28"/>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8" w:hRule="atLeast"/>
        </w:trPr>
        <w:tc>
          <w:tcPr>
            <w:tcW w:w="2329" w:type="dxa"/>
          </w:tcPr>
          <w:p>
            <w:pPr>
              <w:pStyle w:val="15"/>
              <w:spacing w:before="0"/>
              <w:ind w:left="20"/>
              <w:jc w:val="center"/>
              <w:rPr>
                <w:sz w:val="28"/>
              </w:rPr>
            </w:pPr>
            <w:r>
              <w:rPr>
                <w:w w:val="100"/>
                <w:sz w:val="28"/>
              </w:rPr>
              <w:t>4</w:t>
            </w:r>
          </w:p>
        </w:tc>
        <w:tc>
          <w:tcPr>
            <w:tcW w:w="2908" w:type="dxa"/>
          </w:tcPr>
          <w:p>
            <w:pPr>
              <w:pStyle w:val="15"/>
              <w:spacing w:before="0"/>
              <w:ind w:left="109"/>
              <w:rPr>
                <w:sz w:val="28"/>
              </w:rPr>
            </w:pPr>
            <w:r>
              <w:rPr>
                <w:sz w:val="28"/>
              </w:rPr>
              <w:t>Balance</w:t>
            </w:r>
          </w:p>
        </w:tc>
        <w:tc>
          <w:tcPr>
            <w:tcW w:w="1969" w:type="dxa"/>
          </w:tcPr>
          <w:p>
            <w:pPr>
              <w:pStyle w:val="15"/>
              <w:spacing w:before="0"/>
              <w:ind w:left="109"/>
              <w:rPr>
                <w:sz w:val="28"/>
              </w:rPr>
            </w:pPr>
            <w:r>
              <w:rPr>
                <w:sz w:val="28"/>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1" w:hRule="atLeast"/>
        </w:trPr>
        <w:tc>
          <w:tcPr>
            <w:tcW w:w="2329" w:type="dxa"/>
          </w:tcPr>
          <w:p>
            <w:pPr>
              <w:pStyle w:val="15"/>
              <w:spacing w:before="2"/>
              <w:ind w:left="20"/>
              <w:jc w:val="center"/>
              <w:rPr>
                <w:sz w:val="28"/>
              </w:rPr>
            </w:pPr>
            <w:r>
              <w:rPr>
                <w:w w:val="100"/>
                <w:sz w:val="28"/>
              </w:rPr>
              <w:t>5</w:t>
            </w:r>
          </w:p>
        </w:tc>
        <w:tc>
          <w:tcPr>
            <w:tcW w:w="2908" w:type="dxa"/>
          </w:tcPr>
          <w:p>
            <w:pPr>
              <w:pStyle w:val="15"/>
              <w:spacing w:before="2"/>
              <w:ind w:left="109"/>
              <w:rPr>
                <w:sz w:val="28"/>
              </w:rPr>
            </w:pPr>
            <w:r>
              <w:rPr>
                <w:sz w:val="28"/>
              </w:rPr>
              <w:t>Updated Date</w:t>
            </w:r>
          </w:p>
        </w:tc>
        <w:tc>
          <w:tcPr>
            <w:tcW w:w="1969" w:type="dxa"/>
          </w:tcPr>
          <w:p>
            <w:pPr>
              <w:pStyle w:val="15"/>
              <w:spacing w:before="2"/>
              <w:ind w:left="109"/>
              <w:rPr>
                <w:sz w:val="28"/>
              </w:rPr>
            </w:pPr>
            <w:r>
              <w:rPr>
                <w:sz w:val="28"/>
              </w:rPr>
              <w:t>DATE</w:t>
            </w:r>
          </w:p>
        </w:tc>
      </w:tr>
    </w:tbl>
    <w:p>
      <w:pPr>
        <w:pStyle w:val="4"/>
        <w:rPr>
          <w:b/>
          <w:sz w:val="20"/>
        </w:rPr>
      </w:pPr>
    </w:p>
    <w:p>
      <w:pPr>
        <w:pStyle w:val="14"/>
        <w:numPr>
          <w:ilvl w:val="2"/>
          <w:numId w:val="12"/>
        </w:numPr>
        <w:tabs>
          <w:tab w:val="left" w:pos="1026"/>
        </w:tabs>
        <w:spacing w:before="250" w:after="0" w:line="240" w:lineRule="auto"/>
        <w:ind w:left="1025" w:right="0" w:hanging="721"/>
        <w:jc w:val="left"/>
        <w:rPr>
          <w:b/>
          <w:sz w:val="28"/>
        </w:rPr>
      </w:pPr>
      <w:r>
        <w:rPr>
          <w:b/>
          <w:sz w:val="28"/>
        </w:rPr>
        <w:t>FACE</w:t>
      </w:r>
      <w:r>
        <w:rPr>
          <w:b/>
          <w:spacing w:val="-3"/>
          <w:sz w:val="28"/>
        </w:rPr>
        <w:t xml:space="preserve"> </w:t>
      </w:r>
      <w:r>
        <w:rPr>
          <w:b/>
          <w:sz w:val="28"/>
        </w:rPr>
        <w:t>ENROLMENT</w:t>
      </w:r>
    </w:p>
    <w:p>
      <w:pPr>
        <w:pStyle w:val="4"/>
        <w:spacing w:before="1"/>
        <w:rPr>
          <w:b/>
        </w:rPr>
      </w:pPr>
    </w:p>
    <w:p>
      <w:pPr>
        <w:pStyle w:val="4"/>
        <w:spacing w:before="1" w:line="360" w:lineRule="auto"/>
        <w:ind w:left="305" w:right="903" w:firstLine="556"/>
        <w:jc w:val="both"/>
        <w:rPr>
          <w:rFonts w:ascii="Arial"/>
          <w:sz w:val="20"/>
        </w:rPr>
      </w:pPr>
      <w:r>
        <w:t>The photos taken during face enrolment are stored in the static folder under test and train folders. The photo taken during face verification is stored in static folder under input and output folder</w:t>
      </w:r>
      <w:r>
        <w:rPr>
          <w:rFonts w:ascii="Arial"/>
          <w:sz w:val="20"/>
        </w:rPr>
        <w:t>.</w:t>
      </w:r>
    </w:p>
    <w:p>
      <w:pPr>
        <w:spacing w:after="0" w:line="360" w:lineRule="auto"/>
        <w:jc w:val="both"/>
        <w:rPr>
          <w:rFonts w:ascii="Arial"/>
          <w:sz w:val="20"/>
        </w:rPr>
        <w:sectPr>
          <w:pgSz w:w="11920" w:h="16850"/>
          <w:pgMar w:top="1600" w:right="240" w:bottom="280" w:left="1680" w:header="720" w:footer="720" w:gutter="0"/>
          <w:pgNumType w:fmt="decimal"/>
        </w:sectPr>
      </w:pPr>
    </w:p>
    <w:p>
      <w:pPr>
        <w:pStyle w:val="4"/>
        <w:spacing w:before="4"/>
        <w:rPr>
          <w:rFonts w:ascii="Arial"/>
          <w:sz w:val="8"/>
        </w:rPr>
      </w:pPr>
    </w:p>
    <w:p>
      <w:pPr>
        <w:pStyle w:val="4"/>
        <w:ind w:left="431"/>
        <w:rPr>
          <w:rFonts w:ascii="Arial"/>
          <w:sz w:val="20"/>
        </w:rPr>
      </w:pPr>
      <w:r>
        <w:rPr>
          <w:rFonts w:ascii="Arial"/>
          <w:sz w:val="20"/>
        </w:rPr>
        <w:drawing>
          <wp:inline distT="0" distB="0" distL="0" distR="0">
            <wp:extent cx="5342890" cy="3764280"/>
            <wp:effectExtent l="0" t="0" r="0" b="0"/>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jpeg"/>
                    <pic:cNvPicPr>
                      <a:picLocks noChangeAspect="1"/>
                    </pic:cNvPicPr>
                  </pic:nvPicPr>
                  <pic:blipFill>
                    <a:blip r:embed="rId23" cstate="print"/>
                    <a:stretch>
                      <a:fillRect/>
                    </a:stretch>
                  </pic:blipFill>
                  <pic:spPr>
                    <a:xfrm>
                      <a:off x="0" y="0"/>
                      <a:ext cx="5342984" cy="3764756"/>
                    </a:xfrm>
                    <a:prstGeom prst="rect">
                      <a:avLst/>
                    </a:prstGeom>
                  </pic:spPr>
                </pic:pic>
              </a:graphicData>
            </a:graphic>
          </wp:inline>
        </w:drawing>
      </w:r>
    </w:p>
    <w:p>
      <w:pPr>
        <w:pStyle w:val="4"/>
        <w:rPr>
          <w:rFonts w:ascii="Arial"/>
          <w:sz w:val="20"/>
        </w:rPr>
      </w:pPr>
    </w:p>
    <w:p>
      <w:pPr>
        <w:pStyle w:val="4"/>
        <w:rPr>
          <w:rFonts w:ascii="Arial"/>
          <w:sz w:val="20"/>
        </w:rPr>
      </w:pPr>
    </w:p>
    <w:p>
      <w:pPr>
        <w:pStyle w:val="3"/>
        <w:spacing w:before="212"/>
        <w:ind w:right="586"/>
        <w:jc w:val="center"/>
      </w:pPr>
      <w:r>
        <w:t>FIG 3.10 Database Design</w:t>
      </w:r>
    </w:p>
    <w:p>
      <w:pPr>
        <w:spacing w:after="0"/>
        <w:jc w:val="center"/>
        <w:sectPr>
          <w:pgSz w:w="11920" w:h="16850"/>
          <w:pgMar w:top="1600" w:right="240" w:bottom="280" w:left="1680" w:header="720" w:footer="720" w:gutter="0"/>
          <w:pgNumType w:fmt="decimal"/>
        </w:sectPr>
      </w:pPr>
    </w:p>
    <w:p>
      <w:pPr>
        <w:spacing w:before="82"/>
        <w:ind w:left="0" w:right="2033" w:firstLine="0"/>
        <w:jc w:val="center"/>
        <w:rPr>
          <w:b/>
          <w:sz w:val="28"/>
        </w:rPr>
      </w:pPr>
      <w:r>
        <w:rPr>
          <w:b/>
          <w:sz w:val="28"/>
        </w:rPr>
        <w:t>CHAPTER 4</w:t>
      </w:r>
    </w:p>
    <w:p>
      <w:pPr>
        <w:tabs>
          <w:tab w:val="left" w:pos="1433"/>
          <w:tab w:val="left" w:pos="4316"/>
          <w:tab w:val="left" w:pos="5135"/>
        </w:tabs>
        <w:spacing w:before="160"/>
        <w:ind w:left="0" w:right="581" w:firstLine="0"/>
        <w:jc w:val="center"/>
        <w:rPr>
          <w:b/>
          <w:sz w:val="28"/>
        </w:rPr>
      </w:pPr>
      <w:r>
        <w:rPr>
          <w:b/>
          <w:sz w:val="28"/>
        </w:rPr>
        <w:t>SYSTEM</w:t>
      </w:r>
      <w:r>
        <w:rPr>
          <w:b/>
          <w:sz w:val="28"/>
        </w:rPr>
        <w:tab/>
      </w:r>
      <w:r>
        <w:rPr>
          <w:b/>
          <w:sz w:val="28"/>
        </w:rPr>
        <w:t>IMPLEMENTATION</w:t>
      </w:r>
      <w:r>
        <w:rPr>
          <w:b/>
          <w:sz w:val="28"/>
        </w:rPr>
        <w:tab/>
      </w:r>
      <w:r>
        <w:rPr>
          <w:b/>
          <w:sz w:val="28"/>
        </w:rPr>
        <w:t>AND</w:t>
      </w:r>
      <w:r>
        <w:rPr>
          <w:b/>
          <w:sz w:val="28"/>
        </w:rPr>
        <w:tab/>
      </w:r>
      <w:r>
        <w:rPr>
          <w:b/>
          <w:sz w:val="28"/>
        </w:rPr>
        <w:t>TESTING</w:t>
      </w:r>
    </w:p>
    <w:p>
      <w:pPr>
        <w:pStyle w:val="4"/>
        <w:spacing w:before="163" w:line="360" w:lineRule="auto"/>
        <w:ind w:left="305" w:right="896" w:firstLine="556"/>
        <w:jc w:val="both"/>
      </w:pPr>
      <w:r>
        <w:t>After having the user acceptance of the new system developed, the implementation phase begins. Implementation is the stage of a project during which</w:t>
      </w:r>
      <w:r>
        <w:rPr>
          <w:spacing w:val="-17"/>
        </w:rPr>
        <w:t xml:space="preserve"> </w:t>
      </w:r>
      <w:r>
        <w:t>theory</w:t>
      </w:r>
      <w:r>
        <w:rPr>
          <w:spacing w:val="-15"/>
        </w:rPr>
        <w:t xml:space="preserve"> </w:t>
      </w:r>
      <w:r>
        <w:t>is</w:t>
      </w:r>
      <w:r>
        <w:rPr>
          <w:spacing w:val="-16"/>
        </w:rPr>
        <w:t xml:space="preserve"> </w:t>
      </w:r>
      <w:r>
        <w:t>turned</w:t>
      </w:r>
      <w:r>
        <w:rPr>
          <w:spacing w:val="-14"/>
        </w:rPr>
        <w:t xml:space="preserve"> </w:t>
      </w:r>
      <w:r>
        <w:t>into</w:t>
      </w:r>
      <w:r>
        <w:rPr>
          <w:spacing w:val="-16"/>
        </w:rPr>
        <w:t xml:space="preserve"> </w:t>
      </w:r>
      <w:r>
        <w:t>practice.</w:t>
      </w:r>
      <w:r>
        <w:rPr>
          <w:spacing w:val="-19"/>
        </w:rPr>
        <w:t xml:space="preserve"> </w:t>
      </w:r>
      <w:r>
        <w:t>The</w:t>
      </w:r>
      <w:r>
        <w:rPr>
          <w:spacing w:val="-15"/>
        </w:rPr>
        <w:t xml:space="preserve"> </w:t>
      </w:r>
      <w:r>
        <w:t>major</w:t>
      </w:r>
      <w:r>
        <w:rPr>
          <w:spacing w:val="-10"/>
        </w:rPr>
        <w:t xml:space="preserve"> </w:t>
      </w:r>
      <w:r>
        <w:t>steps</w:t>
      </w:r>
      <w:r>
        <w:rPr>
          <w:spacing w:val="-17"/>
        </w:rPr>
        <w:t xml:space="preserve"> </w:t>
      </w:r>
      <w:r>
        <w:t>involved</w:t>
      </w:r>
      <w:r>
        <w:rPr>
          <w:spacing w:val="-15"/>
        </w:rPr>
        <w:t xml:space="preserve"> </w:t>
      </w:r>
      <w:r>
        <w:t>in</w:t>
      </w:r>
      <w:r>
        <w:rPr>
          <w:spacing w:val="-16"/>
        </w:rPr>
        <w:t xml:space="preserve"> </w:t>
      </w:r>
      <w:r>
        <w:t>this</w:t>
      </w:r>
      <w:r>
        <w:rPr>
          <w:spacing w:val="-19"/>
        </w:rPr>
        <w:t xml:space="preserve"> </w:t>
      </w:r>
      <w:r>
        <w:t>phase</w:t>
      </w:r>
      <w:r>
        <w:rPr>
          <w:spacing w:val="-14"/>
        </w:rPr>
        <w:t xml:space="preserve"> </w:t>
      </w:r>
      <w:r>
        <w:t>are:</w:t>
      </w:r>
    </w:p>
    <w:p>
      <w:pPr>
        <w:pStyle w:val="14"/>
        <w:numPr>
          <w:ilvl w:val="0"/>
          <w:numId w:val="13"/>
        </w:numPr>
        <w:tabs>
          <w:tab w:val="left" w:pos="1026"/>
        </w:tabs>
        <w:spacing w:before="1" w:after="0" w:line="240" w:lineRule="auto"/>
        <w:ind w:left="1025" w:right="0" w:hanging="361"/>
        <w:jc w:val="both"/>
        <w:rPr>
          <w:sz w:val="28"/>
        </w:rPr>
      </w:pPr>
      <w:r>
        <w:rPr>
          <w:sz w:val="28"/>
        </w:rPr>
        <w:t>Acquisition and Installation of hardware and</w:t>
      </w:r>
      <w:r>
        <w:rPr>
          <w:spacing w:val="-1"/>
          <w:sz w:val="28"/>
        </w:rPr>
        <w:t xml:space="preserve"> </w:t>
      </w:r>
      <w:r>
        <w:rPr>
          <w:sz w:val="28"/>
        </w:rPr>
        <w:t>software</w:t>
      </w:r>
    </w:p>
    <w:p>
      <w:pPr>
        <w:pStyle w:val="14"/>
        <w:numPr>
          <w:ilvl w:val="0"/>
          <w:numId w:val="13"/>
        </w:numPr>
        <w:tabs>
          <w:tab w:val="left" w:pos="1026"/>
        </w:tabs>
        <w:spacing w:before="158" w:after="0" w:line="240" w:lineRule="auto"/>
        <w:ind w:left="1025" w:right="0" w:hanging="361"/>
        <w:jc w:val="both"/>
        <w:rPr>
          <w:sz w:val="28"/>
        </w:rPr>
      </w:pPr>
      <w:r>
        <w:rPr>
          <w:sz w:val="28"/>
        </w:rPr>
        <w:t>Conversion</w:t>
      </w:r>
    </w:p>
    <w:p>
      <w:pPr>
        <w:pStyle w:val="14"/>
        <w:numPr>
          <w:ilvl w:val="0"/>
          <w:numId w:val="13"/>
        </w:numPr>
        <w:tabs>
          <w:tab w:val="left" w:pos="1026"/>
        </w:tabs>
        <w:spacing w:before="161" w:after="0" w:line="240" w:lineRule="auto"/>
        <w:ind w:left="1025" w:right="0" w:hanging="361"/>
        <w:jc w:val="both"/>
        <w:rPr>
          <w:sz w:val="28"/>
        </w:rPr>
      </w:pPr>
      <w:r>
        <w:rPr>
          <w:sz w:val="28"/>
        </w:rPr>
        <w:t>User</w:t>
      </w:r>
      <w:r>
        <w:rPr>
          <w:spacing w:val="-4"/>
          <w:sz w:val="28"/>
        </w:rPr>
        <w:t xml:space="preserve"> </w:t>
      </w:r>
      <w:r>
        <w:rPr>
          <w:sz w:val="28"/>
        </w:rPr>
        <w:t>Training</w:t>
      </w:r>
    </w:p>
    <w:p>
      <w:pPr>
        <w:pStyle w:val="14"/>
        <w:numPr>
          <w:ilvl w:val="0"/>
          <w:numId w:val="13"/>
        </w:numPr>
        <w:tabs>
          <w:tab w:val="left" w:pos="1026"/>
        </w:tabs>
        <w:spacing w:before="168" w:after="0" w:line="240" w:lineRule="auto"/>
        <w:ind w:left="1025" w:right="0" w:hanging="361"/>
        <w:jc w:val="both"/>
        <w:rPr>
          <w:sz w:val="28"/>
        </w:rPr>
      </w:pPr>
      <w:r>
        <w:rPr>
          <w:sz w:val="28"/>
        </w:rPr>
        <w:t>Documentation</w:t>
      </w:r>
    </w:p>
    <w:p>
      <w:pPr>
        <w:pStyle w:val="4"/>
        <w:rPr>
          <w:sz w:val="31"/>
        </w:rPr>
      </w:pPr>
    </w:p>
    <w:p>
      <w:pPr>
        <w:pStyle w:val="4"/>
        <w:spacing w:line="360" w:lineRule="auto"/>
        <w:ind w:left="305" w:right="886" w:firstLine="719"/>
        <w:jc w:val="both"/>
      </w:pPr>
      <w:r>
        <w:t>The hardware and the relevant software required for running the system must be made fully operational before implementation. The conversion is also one</w:t>
      </w:r>
      <w:r>
        <w:rPr>
          <w:spacing w:val="-8"/>
        </w:rPr>
        <w:t xml:space="preserve"> </w:t>
      </w:r>
      <w:r>
        <w:t>of</w:t>
      </w:r>
      <w:r>
        <w:rPr>
          <w:spacing w:val="-8"/>
        </w:rPr>
        <w:t xml:space="preserve"> </w:t>
      </w:r>
      <w:r>
        <w:t>the</w:t>
      </w:r>
      <w:r>
        <w:rPr>
          <w:spacing w:val="-7"/>
        </w:rPr>
        <w:t xml:space="preserve"> </w:t>
      </w:r>
      <w:r>
        <w:t>most</w:t>
      </w:r>
      <w:r>
        <w:rPr>
          <w:spacing w:val="-5"/>
        </w:rPr>
        <w:t xml:space="preserve"> </w:t>
      </w:r>
      <w:r>
        <w:t>critical</w:t>
      </w:r>
      <w:r>
        <w:rPr>
          <w:spacing w:val="-3"/>
        </w:rPr>
        <w:t xml:space="preserve"> </w:t>
      </w:r>
      <w:r>
        <w:t>and</w:t>
      </w:r>
      <w:r>
        <w:rPr>
          <w:spacing w:val="-4"/>
        </w:rPr>
        <w:t xml:space="preserve"> </w:t>
      </w:r>
      <w:r>
        <w:t>expensive</w:t>
      </w:r>
      <w:r>
        <w:rPr>
          <w:spacing w:val="-7"/>
        </w:rPr>
        <w:t xml:space="preserve"> </w:t>
      </w:r>
      <w:r>
        <w:t>activities</w:t>
      </w:r>
      <w:r>
        <w:rPr>
          <w:spacing w:val="-6"/>
        </w:rPr>
        <w:t xml:space="preserve"> </w:t>
      </w:r>
      <w:r>
        <w:t>in</w:t>
      </w:r>
      <w:r>
        <w:rPr>
          <w:spacing w:val="-6"/>
        </w:rPr>
        <w:t xml:space="preserve"> </w:t>
      </w:r>
      <w:r>
        <w:t>the</w:t>
      </w:r>
      <w:r>
        <w:rPr>
          <w:spacing w:val="-7"/>
        </w:rPr>
        <w:t xml:space="preserve"> </w:t>
      </w:r>
      <w:r>
        <w:t>system</w:t>
      </w:r>
      <w:r>
        <w:rPr>
          <w:spacing w:val="-8"/>
        </w:rPr>
        <w:t xml:space="preserve"> </w:t>
      </w:r>
      <w:r>
        <w:t>development</w:t>
      </w:r>
      <w:r>
        <w:rPr>
          <w:spacing w:val="-6"/>
        </w:rPr>
        <w:t xml:space="preserve"> </w:t>
      </w:r>
      <w:r>
        <w:t>life cycle.</w:t>
      </w:r>
      <w:r>
        <w:rPr>
          <w:spacing w:val="-13"/>
        </w:rPr>
        <w:t xml:space="preserve"> </w:t>
      </w:r>
      <w:r>
        <w:t>The</w:t>
      </w:r>
      <w:r>
        <w:rPr>
          <w:spacing w:val="-11"/>
        </w:rPr>
        <w:t xml:space="preserve"> </w:t>
      </w:r>
      <w:r>
        <w:t>data</w:t>
      </w:r>
      <w:r>
        <w:rPr>
          <w:spacing w:val="-10"/>
        </w:rPr>
        <w:t xml:space="preserve"> </w:t>
      </w:r>
      <w:r>
        <w:t>from</w:t>
      </w:r>
      <w:r>
        <w:rPr>
          <w:spacing w:val="-11"/>
        </w:rPr>
        <w:t xml:space="preserve"> </w:t>
      </w:r>
      <w:r>
        <w:t>the</w:t>
      </w:r>
      <w:r>
        <w:rPr>
          <w:spacing w:val="-11"/>
        </w:rPr>
        <w:t xml:space="preserve"> </w:t>
      </w:r>
      <w:r>
        <w:t>old</w:t>
      </w:r>
      <w:r>
        <w:rPr>
          <w:spacing w:val="-13"/>
        </w:rPr>
        <w:t xml:space="preserve"> </w:t>
      </w:r>
      <w:r>
        <w:t>system</w:t>
      </w:r>
      <w:r>
        <w:rPr>
          <w:spacing w:val="-10"/>
        </w:rPr>
        <w:t xml:space="preserve"> </w:t>
      </w:r>
      <w:r>
        <w:t>needs</w:t>
      </w:r>
      <w:r>
        <w:rPr>
          <w:spacing w:val="-10"/>
        </w:rPr>
        <w:t xml:space="preserve"> </w:t>
      </w:r>
      <w:r>
        <w:t>to</w:t>
      </w:r>
      <w:r>
        <w:rPr>
          <w:spacing w:val="-10"/>
        </w:rPr>
        <w:t xml:space="preserve"> </w:t>
      </w:r>
      <w:r>
        <w:t>be</w:t>
      </w:r>
      <w:r>
        <w:rPr>
          <w:spacing w:val="-11"/>
        </w:rPr>
        <w:t xml:space="preserve"> </w:t>
      </w:r>
      <w:r>
        <w:t>converted</w:t>
      </w:r>
      <w:r>
        <w:rPr>
          <w:spacing w:val="-10"/>
        </w:rPr>
        <w:t xml:space="preserve"> </w:t>
      </w:r>
      <w:r>
        <w:t>to</w:t>
      </w:r>
      <w:r>
        <w:rPr>
          <w:spacing w:val="-10"/>
        </w:rPr>
        <w:t xml:space="preserve"> </w:t>
      </w:r>
      <w:r>
        <w:t>operate</w:t>
      </w:r>
      <w:r>
        <w:rPr>
          <w:spacing w:val="-11"/>
        </w:rPr>
        <w:t xml:space="preserve"> </w:t>
      </w:r>
      <w:r>
        <w:t>in</w:t>
      </w:r>
      <w:r>
        <w:rPr>
          <w:spacing w:val="-10"/>
        </w:rPr>
        <w:t xml:space="preserve"> </w:t>
      </w:r>
      <w:r>
        <w:t>the</w:t>
      </w:r>
      <w:r>
        <w:rPr>
          <w:spacing w:val="-11"/>
        </w:rPr>
        <w:t xml:space="preserve"> </w:t>
      </w:r>
      <w:r>
        <w:t>new format of the new system. The database needs to be setup with security and recovery procedures which is fully</w:t>
      </w:r>
      <w:r>
        <w:rPr>
          <w:spacing w:val="-4"/>
        </w:rPr>
        <w:t xml:space="preserve"> </w:t>
      </w:r>
      <w:r>
        <w:t>defined.</w:t>
      </w:r>
    </w:p>
    <w:p>
      <w:pPr>
        <w:pStyle w:val="4"/>
        <w:spacing w:before="2" w:line="360" w:lineRule="auto"/>
        <w:ind w:left="305" w:right="903" w:firstLine="719"/>
        <w:jc w:val="both"/>
      </w:pPr>
      <w:r>
        <w:t>During this phase, all the programs of the system are loaded onto the user’s computer. After loading the system, training of the user starts. Main topics of such type of training are:</w:t>
      </w:r>
    </w:p>
    <w:p>
      <w:pPr>
        <w:pStyle w:val="14"/>
        <w:numPr>
          <w:ilvl w:val="0"/>
          <w:numId w:val="13"/>
        </w:numPr>
        <w:tabs>
          <w:tab w:val="left" w:pos="1095"/>
        </w:tabs>
        <w:spacing w:before="0" w:after="0" w:line="315" w:lineRule="exact"/>
        <w:ind w:left="1094" w:right="0" w:hanging="363"/>
        <w:jc w:val="both"/>
        <w:rPr>
          <w:sz w:val="28"/>
        </w:rPr>
      </w:pPr>
      <w:r>
        <w:rPr>
          <w:sz w:val="28"/>
        </w:rPr>
        <w:t>How to execute the</w:t>
      </w:r>
      <w:r>
        <w:rPr>
          <w:spacing w:val="-8"/>
          <w:sz w:val="28"/>
        </w:rPr>
        <w:t xml:space="preserve"> </w:t>
      </w:r>
      <w:r>
        <w:rPr>
          <w:sz w:val="28"/>
        </w:rPr>
        <w:t>package</w:t>
      </w:r>
    </w:p>
    <w:p>
      <w:pPr>
        <w:pStyle w:val="14"/>
        <w:numPr>
          <w:ilvl w:val="0"/>
          <w:numId w:val="13"/>
        </w:numPr>
        <w:tabs>
          <w:tab w:val="left" w:pos="1095"/>
        </w:tabs>
        <w:spacing w:before="168" w:after="0" w:line="240" w:lineRule="auto"/>
        <w:ind w:left="1094" w:right="0" w:hanging="363"/>
        <w:jc w:val="both"/>
        <w:rPr>
          <w:sz w:val="28"/>
        </w:rPr>
      </w:pPr>
      <w:r>
        <w:rPr>
          <w:sz w:val="28"/>
        </w:rPr>
        <w:t>How to enter the</w:t>
      </w:r>
      <w:r>
        <w:rPr>
          <w:spacing w:val="-8"/>
          <w:sz w:val="28"/>
        </w:rPr>
        <w:t xml:space="preserve"> </w:t>
      </w:r>
      <w:r>
        <w:rPr>
          <w:sz w:val="28"/>
        </w:rPr>
        <w:t>data</w:t>
      </w:r>
    </w:p>
    <w:p>
      <w:pPr>
        <w:pStyle w:val="14"/>
        <w:numPr>
          <w:ilvl w:val="0"/>
          <w:numId w:val="13"/>
        </w:numPr>
        <w:tabs>
          <w:tab w:val="left" w:pos="1095"/>
        </w:tabs>
        <w:spacing w:before="161" w:after="0" w:line="240" w:lineRule="auto"/>
        <w:ind w:left="1094" w:right="0" w:hanging="363"/>
        <w:jc w:val="both"/>
        <w:rPr>
          <w:sz w:val="28"/>
        </w:rPr>
      </w:pPr>
      <w:r>
        <w:rPr>
          <w:sz w:val="28"/>
        </w:rPr>
        <w:t>How to process the</w:t>
      </w:r>
      <w:r>
        <w:rPr>
          <w:spacing w:val="-21"/>
          <w:sz w:val="28"/>
        </w:rPr>
        <w:t xml:space="preserve"> </w:t>
      </w:r>
      <w:r>
        <w:rPr>
          <w:sz w:val="28"/>
        </w:rPr>
        <w:t>data</w:t>
      </w:r>
    </w:p>
    <w:p>
      <w:pPr>
        <w:pStyle w:val="14"/>
        <w:numPr>
          <w:ilvl w:val="0"/>
          <w:numId w:val="13"/>
        </w:numPr>
        <w:tabs>
          <w:tab w:val="left" w:pos="1095"/>
        </w:tabs>
        <w:spacing w:before="160" w:after="0" w:line="240" w:lineRule="auto"/>
        <w:ind w:left="1094" w:right="0" w:hanging="363"/>
        <w:jc w:val="both"/>
        <w:rPr>
          <w:sz w:val="28"/>
        </w:rPr>
      </w:pPr>
      <w:r>
        <w:rPr>
          <w:sz w:val="28"/>
        </w:rPr>
        <w:t>How to take out the</w:t>
      </w:r>
      <w:r>
        <w:rPr>
          <w:spacing w:val="-16"/>
          <w:sz w:val="28"/>
        </w:rPr>
        <w:t xml:space="preserve"> </w:t>
      </w:r>
      <w:r>
        <w:rPr>
          <w:sz w:val="28"/>
        </w:rPr>
        <w:t>reports</w:t>
      </w:r>
    </w:p>
    <w:p>
      <w:pPr>
        <w:pStyle w:val="14"/>
        <w:numPr>
          <w:ilvl w:val="0"/>
          <w:numId w:val="13"/>
        </w:numPr>
        <w:tabs>
          <w:tab w:val="left" w:pos="1095"/>
        </w:tabs>
        <w:spacing w:before="161" w:after="0" w:line="360" w:lineRule="auto"/>
        <w:ind w:left="1094" w:right="895" w:hanging="360"/>
        <w:jc w:val="both"/>
        <w:rPr>
          <w:sz w:val="28"/>
        </w:rPr>
      </w:pPr>
      <w:r>
        <w:rPr>
          <w:sz w:val="28"/>
        </w:rPr>
        <w:t>After the users are trained about the computerized system, working has to shift from manual to computerized working. The process is called ‘Changeover’. The following strategies are followed for changeover of the</w:t>
      </w:r>
      <w:r>
        <w:rPr>
          <w:spacing w:val="-5"/>
          <w:sz w:val="28"/>
        </w:rPr>
        <w:t xml:space="preserve"> </w:t>
      </w:r>
      <w:r>
        <w:rPr>
          <w:sz w:val="28"/>
        </w:rPr>
        <w:t>system</w:t>
      </w:r>
    </w:p>
    <w:p>
      <w:pPr>
        <w:spacing w:after="0" w:line="360" w:lineRule="auto"/>
        <w:jc w:val="both"/>
        <w:rPr>
          <w:sz w:val="28"/>
        </w:rPr>
        <w:sectPr>
          <w:pgSz w:w="11920" w:h="16850"/>
          <w:pgMar w:top="1600" w:right="240" w:bottom="280" w:left="1680" w:header="720" w:footer="720" w:gutter="0"/>
          <w:pgNumType w:fmt="decimal"/>
        </w:sectPr>
      </w:pPr>
    </w:p>
    <w:p>
      <w:pPr>
        <w:pStyle w:val="4"/>
        <w:spacing w:before="82" w:line="360" w:lineRule="auto"/>
        <w:ind w:left="305" w:right="884" w:firstLine="719"/>
        <w:jc w:val="both"/>
      </w:pPr>
      <w:r>
        <w:t>The</w:t>
      </w:r>
      <w:r>
        <w:rPr>
          <w:spacing w:val="-11"/>
        </w:rPr>
        <w:t xml:space="preserve"> </w:t>
      </w:r>
      <w:r>
        <w:t>user</w:t>
      </w:r>
      <w:r>
        <w:rPr>
          <w:spacing w:val="-9"/>
        </w:rPr>
        <w:t xml:space="preserve"> </w:t>
      </w:r>
      <w:r>
        <w:t>documentation</w:t>
      </w:r>
      <w:r>
        <w:rPr>
          <w:spacing w:val="-10"/>
        </w:rPr>
        <w:t xml:space="preserve"> </w:t>
      </w:r>
      <w:r>
        <w:t>is</w:t>
      </w:r>
      <w:r>
        <w:rPr>
          <w:spacing w:val="-8"/>
        </w:rPr>
        <w:t xml:space="preserve"> </w:t>
      </w:r>
      <w:r>
        <w:t>a</w:t>
      </w:r>
      <w:r>
        <w:rPr>
          <w:spacing w:val="-11"/>
        </w:rPr>
        <w:t xml:space="preserve"> </w:t>
      </w:r>
      <w:r>
        <w:t>complete</w:t>
      </w:r>
      <w:r>
        <w:rPr>
          <w:spacing w:val="-11"/>
        </w:rPr>
        <w:t xml:space="preserve"> </w:t>
      </w:r>
      <w:r>
        <w:t>description</w:t>
      </w:r>
      <w:r>
        <w:rPr>
          <w:spacing w:val="-10"/>
        </w:rPr>
        <w:t xml:space="preserve"> </w:t>
      </w:r>
      <w:r>
        <w:t>of</w:t>
      </w:r>
      <w:r>
        <w:rPr>
          <w:spacing w:val="-10"/>
        </w:rPr>
        <w:t xml:space="preserve"> </w:t>
      </w:r>
      <w:r>
        <w:t>the</w:t>
      </w:r>
      <w:r>
        <w:rPr>
          <w:spacing w:val="-12"/>
        </w:rPr>
        <w:t xml:space="preserve"> </w:t>
      </w:r>
      <w:r>
        <w:t>system</w:t>
      </w:r>
      <w:r>
        <w:rPr>
          <w:spacing w:val="-10"/>
        </w:rPr>
        <w:t xml:space="preserve"> </w:t>
      </w:r>
      <w:r>
        <w:t>from</w:t>
      </w:r>
      <w:r>
        <w:rPr>
          <w:spacing w:val="-12"/>
        </w:rPr>
        <w:t xml:space="preserve"> </w:t>
      </w:r>
      <w:r>
        <w:t>the user’s</w:t>
      </w:r>
      <w:r>
        <w:rPr>
          <w:spacing w:val="-8"/>
        </w:rPr>
        <w:t xml:space="preserve"> </w:t>
      </w:r>
      <w:r>
        <w:t>point</w:t>
      </w:r>
      <w:r>
        <w:rPr>
          <w:spacing w:val="-8"/>
        </w:rPr>
        <w:t xml:space="preserve"> </w:t>
      </w:r>
      <w:r>
        <w:t>of</w:t>
      </w:r>
      <w:r>
        <w:rPr>
          <w:spacing w:val="-8"/>
        </w:rPr>
        <w:t xml:space="preserve"> </w:t>
      </w:r>
      <w:r>
        <w:t>view</w:t>
      </w:r>
      <w:r>
        <w:rPr>
          <w:spacing w:val="-8"/>
        </w:rPr>
        <w:t xml:space="preserve"> </w:t>
      </w:r>
      <w:r>
        <w:t>detailing</w:t>
      </w:r>
      <w:r>
        <w:rPr>
          <w:spacing w:val="-5"/>
        </w:rPr>
        <w:t xml:space="preserve"> </w:t>
      </w:r>
      <w:r>
        <w:t>how</w:t>
      </w:r>
      <w:r>
        <w:rPr>
          <w:spacing w:val="-6"/>
        </w:rPr>
        <w:t xml:space="preserve"> </w:t>
      </w:r>
      <w:r>
        <w:t>to</w:t>
      </w:r>
      <w:r>
        <w:rPr>
          <w:spacing w:val="-5"/>
        </w:rPr>
        <w:t xml:space="preserve"> </w:t>
      </w:r>
      <w:r>
        <w:t>use</w:t>
      </w:r>
      <w:r>
        <w:rPr>
          <w:spacing w:val="-7"/>
        </w:rPr>
        <w:t xml:space="preserve"> </w:t>
      </w:r>
      <w:r>
        <w:t>or</w:t>
      </w:r>
      <w:r>
        <w:rPr>
          <w:spacing w:val="-9"/>
        </w:rPr>
        <w:t xml:space="preserve"> </w:t>
      </w:r>
      <w:r>
        <w:t>operate</w:t>
      </w:r>
      <w:r>
        <w:rPr>
          <w:spacing w:val="-9"/>
        </w:rPr>
        <w:t xml:space="preserve"> </w:t>
      </w:r>
      <w:r>
        <w:t>the</w:t>
      </w:r>
      <w:r>
        <w:rPr>
          <w:spacing w:val="-6"/>
        </w:rPr>
        <w:t xml:space="preserve"> </w:t>
      </w:r>
      <w:r>
        <w:t>system.</w:t>
      </w:r>
      <w:r>
        <w:rPr>
          <w:spacing w:val="-8"/>
        </w:rPr>
        <w:t xml:space="preserve"> </w:t>
      </w:r>
      <w:r>
        <w:t>It</w:t>
      </w:r>
      <w:r>
        <w:rPr>
          <w:spacing w:val="-6"/>
        </w:rPr>
        <w:t xml:space="preserve"> </w:t>
      </w:r>
      <w:r>
        <w:t>also</w:t>
      </w:r>
      <w:r>
        <w:rPr>
          <w:spacing w:val="-7"/>
        </w:rPr>
        <w:t xml:space="preserve"> </w:t>
      </w:r>
      <w:r>
        <w:t>includes the major error messages likely to be encountered by the users. The system documentation contains the details of system designs, programs, their coding, system flow, data dictionary, process description,</w:t>
      </w:r>
      <w:r>
        <w:rPr>
          <w:spacing w:val="-18"/>
        </w:rPr>
        <w:t xml:space="preserve"> </w:t>
      </w:r>
      <w:r>
        <w:t>etc</w:t>
      </w:r>
    </w:p>
    <w:p>
      <w:pPr>
        <w:pStyle w:val="3"/>
        <w:numPr>
          <w:ilvl w:val="0"/>
          <w:numId w:val="14"/>
        </w:numPr>
        <w:tabs>
          <w:tab w:val="left" w:pos="589"/>
        </w:tabs>
        <w:spacing w:before="0" w:after="0" w:line="317" w:lineRule="exact"/>
        <w:ind w:left="588" w:right="0" w:hanging="217"/>
        <w:jc w:val="both"/>
      </w:pPr>
      <w:r>
        <w:t>Direct</w:t>
      </w:r>
      <w:r>
        <w:rPr>
          <w:spacing w:val="-6"/>
        </w:rPr>
        <w:t xml:space="preserve"> </w:t>
      </w:r>
      <w:r>
        <w:t>Changeover</w:t>
      </w:r>
    </w:p>
    <w:p>
      <w:pPr>
        <w:pStyle w:val="4"/>
        <w:spacing w:before="168" w:line="360" w:lineRule="auto"/>
        <w:ind w:left="305" w:right="969" w:firstLine="556"/>
        <w:rPr>
          <w:b/>
        </w:rPr>
      </w:pPr>
      <w:r>
        <w:t xml:space="preserve">This is the complete replacement of the old system by the new system. It is a risky approach and requires comprehensive system testing and training </w:t>
      </w:r>
      <w:r>
        <w:rPr>
          <w:b/>
        </w:rPr>
        <w:t>2</w:t>
      </w:r>
      <w:r>
        <w:t>.</w:t>
      </w:r>
      <w:r>
        <w:rPr>
          <w:b/>
        </w:rPr>
        <w:t>Parallel run</w:t>
      </w:r>
    </w:p>
    <w:p>
      <w:pPr>
        <w:pStyle w:val="4"/>
        <w:spacing w:before="1" w:line="360" w:lineRule="auto"/>
        <w:ind w:left="305" w:right="895" w:firstLine="556"/>
        <w:jc w:val="both"/>
      </w:pPr>
      <w:r>
        <w:t>In parallel run both the systems, i.e., computerized and manual, are executed</w:t>
      </w:r>
      <w:r>
        <w:rPr>
          <w:spacing w:val="-12"/>
        </w:rPr>
        <w:t xml:space="preserve"> </w:t>
      </w:r>
      <w:r>
        <w:t>simultaneously</w:t>
      </w:r>
      <w:r>
        <w:rPr>
          <w:spacing w:val="-9"/>
        </w:rPr>
        <w:t xml:space="preserve"> </w:t>
      </w:r>
      <w:r>
        <w:t>for</w:t>
      </w:r>
      <w:r>
        <w:rPr>
          <w:spacing w:val="-12"/>
        </w:rPr>
        <w:t xml:space="preserve"> </w:t>
      </w:r>
      <w:r>
        <w:t>certain</w:t>
      </w:r>
      <w:r>
        <w:rPr>
          <w:spacing w:val="-11"/>
        </w:rPr>
        <w:t xml:space="preserve"> </w:t>
      </w:r>
      <w:r>
        <w:t>defined</w:t>
      </w:r>
      <w:r>
        <w:rPr>
          <w:spacing w:val="-14"/>
        </w:rPr>
        <w:t xml:space="preserve"> </w:t>
      </w:r>
      <w:r>
        <w:t>period.</w:t>
      </w:r>
      <w:r>
        <w:rPr>
          <w:spacing w:val="-13"/>
        </w:rPr>
        <w:t xml:space="preserve"> </w:t>
      </w:r>
      <w:r>
        <w:t>The</w:t>
      </w:r>
      <w:r>
        <w:rPr>
          <w:spacing w:val="-12"/>
        </w:rPr>
        <w:t xml:space="preserve"> </w:t>
      </w:r>
      <w:r>
        <w:t>same</w:t>
      </w:r>
      <w:r>
        <w:rPr>
          <w:spacing w:val="-13"/>
        </w:rPr>
        <w:t xml:space="preserve"> </w:t>
      </w:r>
      <w:r>
        <w:t>data</w:t>
      </w:r>
      <w:r>
        <w:rPr>
          <w:spacing w:val="-11"/>
        </w:rPr>
        <w:t xml:space="preserve"> </w:t>
      </w:r>
      <w:r>
        <w:t>is</w:t>
      </w:r>
      <w:r>
        <w:rPr>
          <w:spacing w:val="-12"/>
        </w:rPr>
        <w:t xml:space="preserve"> </w:t>
      </w:r>
      <w:r>
        <w:t>processed by both the systems. This strategy is less risky but more expensive because of the</w:t>
      </w:r>
      <w:r>
        <w:rPr>
          <w:spacing w:val="-4"/>
        </w:rPr>
        <w:t xml:space="preserve"> </w:t>
      </w:r>
      <w:r>
        <w:t>following:</w:t>
      </w:r>
    </w:p>
    <w:p>
      <w:pPr>
        <w:pStyle w:val="14"/>
        <w:numPr>
          <w:ilvl w:val="1"/>
          <w:numId w:val="14"/>
        </w:numPr>
        <w:tabs>
          <w:tab w:val="left" w:pos="1746"/>
        </w:tabs>
        <w:spacing w:before="0" w:after="0" w:line="360" w:lineRule="auto"/>
        <w:ind w:left="1745" w:right="902" w:hanging="361"/>
        <w:jc w:val="both"/>
        <w:rPr>
          <w:sz w:val="28"/>
        </w:rPr>
      </w:pPr>
      <w:r>
        <w:rPr>
          <w:sz w:val="28"/>
        </w:rPr>
        <w:t>Manual results can be compared with the results of the computerized system.</w:t>
      </w:r>
    </w:p>
    <w:p>
      <w:pPr>
        <w:pStyle w:val="14"/>
        <w:numPr>
          <w:ilvl w:val="1"/>
          <w:numId w:val="14"/>
        </w:numPr>
        <w:tabs>
          <w:tab w:val="left" w:pos="1746"/>
        </w:tabs>
        <w:spacing w:before="2" w:after="0" w:line="240" w:lineRule="auto"/>
        <w:ind w:left="1745" w:right="0" w:hanging="361"/>
        <w:jc w:val="both"/>
        <w:rPr>
          <w:sz w:val="28"/>
        </w:rPr>
      </w:pPr>
      <w:r>
        <w:rPr>
          <w:sz w:val="28"/>
        </w:rPr>
        <w:t>The operational work is</w:t>
      </w:r>
      <w:r>
        <w:rPr>
          <w:spacing w:val="-3"/>
          <w:sz w:val="28"/>
        </w:rPr>
        <w:t xml:space="preserve"> </w:t>
      </w:r>
      <w:r>
        <w:rPr>
          <w:sz w:val="28"/>
        </w:rPr>
        <w:t>doubled.</w:t>
      </w:r>
    </w:p>
    <w:p>
      <w:pPr>
        <w:pStyle w:val="4"/>
        <w:spacing w:before="3"/>
        <w:rPr>
          <w:sz w:val="31"/>
        </w:rPr>
      </w:pPr>
    </w:p>
    <w:p>
      <w:pPr>
        <w:pStyle w:val="4"/>
        <w:spacing w:line="360" w:lineRule="auto"/>
        <w:ind w:left="305" w:right="898" w:firstLine="628"/>
        <w:jc w:val="both"/>
      </w:pPr>
      <w:r>
        <w:t>Failure of the computerized system at the early sage does not affect the working of the organization, because the, annual system continues to work, as it used to do</w:t>
      </w:r>
    </w:p>
    <w:p>
      <w:pPr>
        <w:pStyle w:val="3"/>
        <w:numPr>
          <w:ilvl w:val="0"/>
          <w:numId w:val="15"/>
        </w:numPr>
        <w:tabs>
          <w:tab w:val="left" w:pos="517"/>
        </w:tabs>
        <w:spacing w:before="1" w:after="0" w:line="240" w:lineRule="auto"/>
        <w:ind w:left="516" w:right="0" w:hanging="212"/>
        <w:jc w:val="both"/>
      </w:pPr>
      <w:r>
        <w:t>Pilot</w:t>
      </w:r>
      <w:r>
        <w:rPr>
          <w:spacing w:val="-1"/>
        </w:rPr>
        <w:t xml:space="preserve"> </w:t>
      </w:r>
      <w:r>
        <w:t>run</w:t>
      </w:r>
    </w:p>
    <w:p>
      <w:pPr>
        <w:pStyle w:val="4"/>
        <w:spacing w:before="161" w:line="360" w:lineRule="auto"/>
        <w:ind w:left="305" w:right="884" w:firstLine="719"/>
        <w:jc w:val="both"/>
      </w:pPr>
      <w:r>
        <w:t>In</w:t>
      </w:r>
      <w:r>
        <w:rPr>
          <w:spacing w:val="-5"/>
        </w:rPr>
        <w:t xml:space="preserve"> </w:t>
      </w:r>
      <w:r>
        <w:t>this</w:t>
      </w:r>
      <w:r>
        <w:rPr>
          <w:spacing w:val="-4"/>
        </w:rPr>
        <w:t xml:space="preserve"> </w:t>
      </w:r>
      <w:r>
        <w:t>type</w:t>
      </w:r>
      <w:r>
        <w:rPr>
          <w:spacing w:val="-6"/>
        </w:rPr>
        <w:t xml:space="preserve"> </w:t>
      </w:r>
      <w:r>
        <w:t>of</w:t>
      </w:r>
      <w:r>
        <w:rPr>
          <w:spacing w:val="-6"/>
        </w:rPr>
        <w:t xml:space="preserve"> </w:t>
      </w:r>
      <w:r>
        <w:t>run,</w:t>
      </w:r>
      <w:r>
        <w:rPr>
          <w:spacing w:val="-7"/>
        </w:rPr>
        <w:t xml:space="preserve"> </w:t>
      </w:r>
      <w:r>
        <w:t>the</w:t>
      </w:r>
      <w:r>
        <w:rPr>
          <w:spacing w:val="-4"/>
        </w:rPr>
        <w:t xml:space="preserve"> </w:t>
      </w:r>
      <w:r>
        <w:t>new</w:t>
      </w:r>
      <w:r>
        <w:rPr>
          <w:spacing w:val="-2"/>
        </w:rPr>
        <w:t xml:space="preserve"> </w:t>
      </w:r>
      <w:r>
        <w:t>system</w:t>
      </w:r>
      <w:r>
        <w:rPr>
          <w:spacing w:val="-6"/>
        </w:rPr>
        <w:t xml:space="preserve"> </w:t>
      </w:r>
      <w:r>
        <w:t>is</w:t>
      </w:r>
      <w:r>
        <w:rPr>
          <w:spacing w:val="-5"/>
        </w:rPr>
        <w:t xml:space="preserve"> </w:t>
      </w:r>
      <w:r>
        <w:t>run</w:t>
      </w:r>
      <w:r>
        <w:rPr>
          <w:spacing w:val="-5"/>
        </w:rPr>
        <w:t xml:space="preserve"> </w:t>
      </w:r>
      <w:r>
        <w:t>with</w:t>
      </w:r>
      <w:r>
        <w:rPr>
          <w:spacing w:val="-5"/>
        </w:rPr>
        <w:t xml:space="preserve"> </w:t>
      </w:r>
      <w:r>
        <w:t>the</w:t>
      </w:r>
      <w:r>
        <w:rPr>
          <w:spacing w:val="-5"/>
        </w:rPr>
        <w:t xml:space="preserve"> </w:t>
      </w:r>
      <w:r>
        <w:t>data</w:t>
      </w:r>
      <w:r>
        <w:rPr>
          <w:spacing w:val="-3"/>
        </w:rPr>
        <w:t xml:space="preserve"> </w:t>
      </w:r>
      <w:r>
        <w:t>from</w:t>
      </w:r>
      <w:r>
        <w:rPr>
          <w:spacing w:val="-6"/>
        </w:rPr>
        <w:t xml:space="preserve"> </w:t>
      </w:r>
      <w:r>
        <w:t>one</w:t>
      </w:r>
      <w:r>
        <w:rPr>
          <w:spacing w:val="-7"/>
        </w:rPr>
        <w:t xml:space="preserve"> </w:t>
      </w:r>
      <w:r>
        <w:t>or</w:t>
      </w:r>
      <w:r>
        <w:rPr>
          <w:spacing w:val="-3"/>
        </w:rPr>
        <w:t xml:space="preserve"> </w:t>
      </w:r>
      <w:r>
        <w:t>more of the previous periods for the whole or part of the system. The results are compared</w:t>
      </w:r>
      <w:r>
        <w:rPr>
          <w:spacing w:val="-19"/>
        </w:rPr>
        <w:t xml:space="preserve"> </w:t>
      </w:r>
      <w:r>
        <w:t>with</w:t>
      </w:r>
      <w:r>
        <w:rPr>
          <w:spacing w:val="-16"/>
        </w:rPr>
        <w:t xml:space="preserve"> </w:t>
      </w:r>
      <w:r>
        <w:t>the</w:t>
      </w:r>
      <w:r>
        <w:rPr>
          <w:spacing w:val="-17"/>
        </w:rPr>
        <w:t xml:space="preserve"> </w:t>
      </w:r>
      <w:r>
        <w:t>old</w:t>
      </w:r>
      <w:r>
        <w:rPr>
          <w:spacing w:val="-17"/>
        </w:rPr>
        <w:t xml:space="preserve"> </w:t>
      </w:r>
      <w:r>
        <w:t>system</w:t>
      </w:r>
      <w:r>
        <w:rPr>
          <w:spacing w:val="-14"/>
        </w:rPr>
        <w:t xml:space="preserve"> </w:t>
      </w:r>
      <w:r>
        <w:t>results.</w:t>
      </w:r>
      <w:r>
        <w:rPr>
          <w:spacing w:val="-18"/>
        </w:rPr>
        <w:t xml:space="preserve"> </w:t>
      </w:r>
      <w:r>
        <w:t>It</w:t>
      </w:r>
      <w:r>
        <w:rPr>
          <w:spacing w:val="-17"/>
        </w:rPr>
        <w:t xml:space="preserve"> </w:t>
      </w:r>
      <w:r>
        <w:t>is</w:t>
      </w:r>
      <w:r>
        <w:rPr>
          <w:spacing w:val="-16"/>
        </w:rPr>
        <w:t xml:space="preserve"> </w:t>
      </w:r>
      <w:r>
        <w:t>less</w:t>
      </w:r>
      <w:r>
        <w:rPr>
          <w:spacing w:val="-17"/>
        </w:rPr>
        <w:t xml:space="preserve"> </w:t>
      </w:r>
      <w:r>
        <w:t>expensive</w:t>
      </w:r>
      <w:r>
        <w:rPr>
          <w:spacing w:val="-16"/>
        </w:rPr>
        <w:t xml:space="preserve"> </w:t>
      </w:r>
      <w:r>
        <w:t>and</w:t>
      </w:r>
      <w:r>
        <w:rPr>
          <w:spacing w:val="-17"/>
        </w:rPr>
        <w:t xml:space="preserve"> </w:t>
      </w:r>
      <w:r>
        <w:t>risky</w:t>
      </w:r>
      <w:r>
        <w:rPr>
          <w:spacing w:val="-17"/>
        </w:rPr>
        <w:t xml:space="preserve"> </w:t>
      </w:r>
      <w:r>
        <w:t>than</w:t>
      </w:r>
      <w:r>
        <w:rPr>
          <w:spacing w:val="-15"/>
        </w:rPr>
        <w:t xml:space="preserve"> </w:t>
      </w:r>
      <w:r>
        <w:t>parallel run approach. This strategy builds the confidence and the errors are traced easily</w:t>
      </w:r>
      <w:r>
        <w:rPr>
          <w:spacing w:val="-17"/>
        </w:rPr>
        <w:t xml:space="preserve"> </w:t>
      </w:r>
      <w:r>
        <w:t>without</w:t>
      </w:r>
      <w:r>
        <w:rPr>
          <w:spacing w:val="-14"/>
        </w:rPr>
        <w:t xml:space="preserve"> </w:t>
      </w:r>
      <w:r>
        <w:t>affecting</w:t>
      </w:r>
      <w:r>
        <w:rPr>
          <w:spacing w:val="-19"/>
        </w:rPr>
        <w:t xml:space="preserve"> </w:t>
      </w:r>
      <w:r>
        <w:t>the</w:t>
      </w:r>
      <w:r>
        <w:rPr>
          <w:spacing w:val="-19"/>
        </w:rPr>
        <w:t xml:space="preserve"> </w:t>
      </w:r>
      <w:r>
        <w:t>operations.</w:t>
      </w:r>
      <w:r>
        <w:rPr>
          <w:spacing w:val="-17"/>
        </w:rPr>
        <w:t xml:space="preserve"> </w:t>
      </w:r>
      <w:r>
        <w:t>The</w:t>
      </w:r>
      <w:r>
        <w:rPr>
          <w:spacing w:val="-18"/>
        </w:rPr>
        <w:t xml:space="preserve"> </w:t>
      </w:r>
      <w:r>
        <w:t>documentation</w:t>
      </w:r>
      <w:r>
        <w:rPr>
          <w:spacing w:val="-15"/>
        </w:rPr>
        <w:t xml:space="preserve"> </w:t>
      </w:r>
      <w:r>
        <w:t>of</w:t>
      </w:r>
      <w:r>
        <w:rPr>
          <w:spacing w:val="-17"/>
        </w:rPr>
        <w:t xml:space="preserve"> </w:t>
      </w:r>
      <w:r>
        <w:t>the</w:t>
      </w:r>
      <w:r>
        <w:rPr>
          <w:spacing w:val="-18"/>
        </w:rPr>
        <w:t xml:space="preserve"> </w:t>
      </w:r>
      <w:r>
        <w:t>system</w:t>
      </w:r>
      <w:r>
        <w:rPr>
          <w:spacing w:val="-17"/>
        </w:rPr>
        <w:t xml:space="preserve"> </w:t>
      </w:r>
      <w:r>
        <w:t>is</w:t>
      </w:r>
      <w:r>
        <w:rPr>
          <w:spacing w:val="-12"/>
        </w:rPr>
        <w:t xml:space="preserve"> </w:t>
      </w:r>
      <w:r>
        <w:t>also one of the most important activity in the system development life cycle. This ensures the continuity of the system. There are generally two types of documentation prepared for any system. These</w:t>
      </w:r>
      <w:r>
        <w:rPr>
          <w:spacing w:val="-1"/>
        </w:rPr>
        <w:t xml:space="preserve"> </w:t>
      </w:r>
      <w:r>
        <w:t>are:</w:t>
      </w:r>
    </w:p>
    <w:p>
      <w:pPr>
        <w:spacing w:after="0" w:line="360" w:lineRule="auto"/>
        <w:jc w:val="both"/>
        <w:sectPr>
          <w:pgSz w:w="11920" w:h="16850"/>
          <w:pgMar w:top="1600" w:right="240" w:bottom="280" w:left="1680" w:header="720" w:footer="720" w:gutter="0"/>
          <w:pgNumType w:fmt="decimal"/>
        </w:sectPr>
      </w:pPr>
    </w:p>
    <w:p>
      <w:pPr>
        <w:pStyle w:val="14"/>
        <w:numPr>
          <w:ilvl w:val="1"/>
          <w:numId w:val="15"/>
        </w:numPr>
        <w:tabs>
          <w:tab w:val="left" w:pos="2461"/>
        </w:tabs>
        <w:spacing w:before="82" w:after="0" w:line="240" w:lineRule="auto"/>
        <w:ind w:left="2461" w:right="0" w:hanging="360"/>
        <w:jc w:val="left"/>
        <w:rPr>
          <w:sz w:val="28"/>
        </w:rPr>
      </w:pPr>
      <w:r>
        <w:rPr>
          <w:sz w:val="28"/>
        </w:rPr>
        <w:t>User or Operator</w:t>
      </w:r>
      <w:r>
        <w:rPr>
          <w:spacing w:val="-8"/>
          <w:sz w:val="28"/>
        </w:rPr>
        <w:t xml:space="preserve"> </w:t>
      </w:r>
      <w:r>
        <w:rPr>
          <w:sz w:val="28"/>
        </w:rPr>
        <w:t>Documentation</w:t>
      </w:r>
    </w:p>
    <w:p>
      <w:pPr>
        <w:pStyle w:val="14"/>
        <w:numPr>
          <w:ilvl w:val="1"/>
          <w:numId w:val="15"/>
        </w:numPr>
        <w:tabs>
          <w:tab w:val="left" w:pos="2461"/>
        </w:tabs>
        <w:spacing w:before="160" w:after="0" w:line="240" w:lineRule="auto"/>
        <w:ind w:left="2461" w:right="0" w:hanging="360"/>
        <w:jc w:val="left"/>
        <w:rPr>
          <w:sz w:val="28"/>
        </w:rPr>
      </w:pPr>
      <w:r>
        <w:rPr>
          <w:sz w:val="28"/>
        </w:rPr>
        <w:t>System</w:t>
      </w:r>
      <w:r>
        <w:rPr>
          <w:spacing w:val="-9"/>
          <w:sz w:val="28"/>
        </w:rPr>
        <w:t xml:space="preserve"> </w:t>
      </w:r>
      <w:r>
        <w:rPr>
          <w:sz w:val="28"/>
        </w:rPr>
        <w:t>Documentation</w:t>
      </w:r>
    </w:p>
    <w:p>
      <w:pPr>
        <w:pStyle w:val="4"/>
        <w:rPr>
          <w:sz w:val="30"/>
        </w:rPr>
      </w:pPr>
    </w:p>
    <w:p>
      <w:pPr>
        <w:pStyle w:val="4"/>
        <w:spacing w:before="11"/>
        <w:rPr>
          <w:sz w:val="25"/>
        </w:rPr>
      </w:pPr>
    </w:p>
    <w:p>
      <w:pPr>
        <w:pStyle w:val="3"/>
        <w:numPr>
          <w:ilvl w:val="0"/>
          <w:numId w:val="15"/>
        </w:numPr>
        <w:tabs>
          <w:tab w:val="left" w:pos="519"/>
        </w:tabs>
        <w:spacing w:before="0" w:after="0" w:line="240" w:lineRule="auto"/>
        <w:ind w:left="518" w:right="0" w:hanging="214"/>
        <w:jc w:val="both"/>
      </w:pPr>
      <w:r>
        <w:t>Maintenance</w:t>
      </w:r>
    </w:p>
    <w:p>
      <w:pPr>
        <w:pStyle w:val="4"/>
        <w:spacing w:before="163" w:line="360" w:lineRule="auto"/>
        <w:ind w:left="305" w:right="889" w:firstLine="719"/>
        <w:jc w:val="both"/>
      </w:pPr>
      <w:r>
        <w:t xml:space="preserve">Maintenance is necessary to eliminate errors in the system during </w:t>
      </w:r>
      <w:r>
        <w:rPr>
          <w:spacing w:val="-2"/>
        </w:rPr>
        <w:t xml:space="preserve">its </w:t>
      </w:r>
      <w:r>
        <w:t>working life and to tune the system to any variation in its working environments. It has been seen that there are always some errors found in the systems</w:t>
      </w:r>
      <w:r>
        <w:rPr>
          <w:spacing w:val="-20"/>
        </w:rPr>
        <w:t xml:space="preserve"> </w:t>
      </w:r>
      <w:r>
        <w:t>that</w:t>
      </w:r>
      <w:r>
        <w:rPr>
          <w:spacing w:val="-17"/>
        </w:rPr>
        <w:t xml:space="preserve"> </w:t>
      </w:r>
      <w:r>
        <w:t>must</w:t>
      </w:r>
      <w:r>
        <w:rPr>
          <w:spacing w:val="-19"/>
        </w:rPr>
        <w:t xml:space="preserve"> </w:t>
      </w:r>
      <w:r>
        <w:t>be</w:t>
      </w:r>
      <w:r>
        <w:rPr>
          <w:spacing w:val="-23"/>
        </w:rPr>
        <w:t xml:space="preserve"> </w:t>
      </w:r>
      <w:r>
        <w:t>noted</w:t>
      </w:r>
      <w:r>
        <w:rPr>
          <w:spacing w:val="-18"/>
        </w:rPr>
        <w:t xml:space="preserve"> </w:t>
      </w:r>
      <w:r>
        <w:t>and</w:t>
      </w:r>
      <w:r>
        <w:rPr>
          <w:spacing w:val="-20"/>
        </w:rPr>
        <w:t xml:space="preserve"> </w:t>
      </w:r>
      <w:r>
        <w:t>corrected.</w:t>
      </w:r>
      <w:r>
        <w:rPr>
          <w:spacing w:val="-21"/>
        </w:rPr>
        <w:t xml:space="preserve"> </w:t>
      </w:r>
      <w:r>
        <w:t>It</w:t>
      </w:r>
      <w:r>
        <w:rPr>
          <w:spacing w:val="-19"/>
        </w:rPr>
        <w:t xml:space="preserve"> </w:t>
      </w:r>
      <w:r>
        <w:t>also</w:t>
      </w:r>
      <w:r>
        <w:rPr>
          <w:spacing w:val="-17"/>
        </w:rPr>
        <w:t xml:space="preserve"> </w:t>
      </w:r>
      <w:r>
        <w:t>means</w:t>
      </w:r>
      <w:r>
        <w:rPr>
          <w:spacing w:val="-18"/>
        </w:rPr>
        <w:t xml:space="preserve"> </w:t>
      </w:r>
      <w:r>
        <w:t>the</w:t>
      </w:r>
      <w:r>
        <w:rPr>
          <w:spacing w:val="-18"/>
        </w:rPr>
        <w:t xml:space="preserve"> </w:t>
      </w:r>
      <w:r>
        <w:t>review</w:t>
      </w:r>
      <w:r>
        <w:rPr>
          <w:spacing w:val="-18"/>
        </w:rPr>
        <w:t xml:space="preserve"> </w:t>
      </w:r>
      <w:r>
        <w:t>of</w:t>
      </w:r>
      <w:r>
        <w:rPr>
          <w:spacing w:val="-21"/>
        </w:rPr>
        <w:t xml:space="preserve"> </w:t>
      </w:r>
      <w:r>
        <w:t>the</w:t>
      </w:r>
      <w:r>
        <w:rPr>
          <w:spacing w:val="-22"/>
        </w:rPr>
        <w:t xml:space="preserve"> </w:t>
      </w:r>
      <w:r>
        <w:t>system from time to time. The review of the system is done</w:t>
      </w:r>
      <w:r>
        <w:rPr>
          <w:spacing w:val="-24"/>
        </w:rPr>
        <w:t xml:space="preserve"> </w:t>
      </w:r>
      <w:r>
        <w:t>for:</w:t>
      </w:r>
    </w:p>
    <w:p>
      <w:pPr>
        <w:pStyle w:val="14"/>
        <w:numPr>
          <w:ilvl w:val="1"/>
          <w:numId w:val="15"/>
        </w:numPr>
        <w:tabs>
          <w:tab w:val="left" w:pos="1809"/>
        </w:tabs>
        <w:spacing w:before="2" w:after="0" w:line="240" w:lineRule="auto"/>
        <w:ind w:left="1808" w:right="0" w:hanging="362"/>
        <w:jc w:val="both"/>
        <w:rPr>
          <w:sz w:val="28"/>
        </w:rPr>
      </w:pPr>
      <w:r>
        <w:rPr>
          <w:sz w:val="28"/>
        </w:rPr>
        <w:t>Knowing the full capabilities of the</w:t>
      </w:r>
      <w:r>
        <w:rPr>
          <w:spacing w:val="-3"/>
          <w:sz w:val="28"/>
        </w:rPr>
        <w:t xml:space="preserve"> </w:t>
      </w:r>
      <w:r>
        <w:rPr>
          <w:sz w:val="28"/>
        </w:rPr>
        <w:t>system</w:t>
      </w:r>
    </w:p>
    <w:p>
      <w:pPr>
        <w:pStyle w:val="14"/>
        <w:numPr>
          <w:ilvl w:val="1"/>
          <w:numId w:val="15"/>
        </w:numPr>
        <w:tabs>
          <w:tab w:val="left" w:pos="1809"/>
        </w:tabs>
        <w:spacing w:before="161" w:after="0" w:line="240" w:lineRule="auto"/>
        <w:ind w:left="1808" w:right="0" w:hanging="362"/>
        <w:jc w:val="both"/>
        <w:rPr>
          <w:sz w:val="28"/>
        </w:rPr>
      </w:pPr>
      <w:r>
        <w:rPr>
          <w:sz w:val="28"/>
        </w:rPr>
        <w:t>Knowing the required changes or the additional</w:t>
      </w:r>
      <w:r>
        <w:rPr>
          <w:spacing w:val="-13"/>
          <w:sz w:val="28"/>
        </w:rPr>
        <w:t xml:space="preserve"> </w:t>
      </w:r>
      <w:r>
        <w:rPr>
          <w:sz w:val="28"/>
        </w:rPr>
        <w:t>requirements</w:t>
      </w:r>
    </w:p>
    <w:p>
      <w:pPr>
        <w:pStyle w:val="14"/>
        <w:numPr>
          <w:ilvl w:val="1"/>
          <w:numId w:val="15"/>
        </w:numPr>
        <w:tabs>
          <w:tab w:val="left" w:pos="1809"/>
        </w:tabs>
        <w:spacing w:before="162" w:after="0" w:line="240" w:lineRule="auto"/>
        <w:ind w:left="1808" w:right="0" w:hanging="362"/>
        <w:jc w:val="both"/>
        <w:rPr>
          <w:sz w:val="28"/>
        </w:rPr>
      </w:pPr>
      <w:r>
        <w:rPr>
          <w:sz w:val="28"/>
        </w:rPr>
        <w:t>Studying the performance</w:t>
      </w:r>
    </w:p>
    <w:p>
      <w:pPr>
        <w:pStyle w:val="4"/>
        <w:spacing w:before="3"/>
        <w:rPr>
          <w:sz w:val="31"/>
        </w:rPr>
      </w:pPr>
    </w:p>
    <w:p>
      <w:pPr>
        <w:pStyle w:val="4"/>
        <w:spacing w:before="1" w:line="360" w:lineRule="auto"/>
        <w:ind w:left="305" w:right="896" w:firstLine="556"/>
        <w:jc w:val="both"/>
      </w:pPr>
      <w:r>
        <w:rPr>
          <w:color w:val="202020"/>
        </w:rPr>
        <w:t>Project implementation (or project execution) is the phase where visions and plans become reality. It is the process of defining how the information system should be built. It includes the construction of new systems and modules.</w:t>
      </w:r>
    </w:p>
    <w:p>
      <w:pPr>
        <w:pStyle w:val="4"/>
        <w:spacing w:before="11"/>
        <w:rPr>
          <w:sz w:val="41"/>
        </w:rPr>
      </w:pPr>
    </w:p>
    <w:p>
      <w:pPr>
        <w:pStyle w:val="3"/>
        <w:numPr>
          <w:ilvl w:val="1"/>
          <w:numId w:val="16"/>
        </w:numPr>
        <w:tabs>
          <w:tab w:val="left" w:pos="728"/>
        </w:tabs>
        <w:spacing w:before="0" w:after="0" w:line="240" w:lineRule="auto"/>
        <w:ind w:left="727" w:right="0" w:hanging="423"/>
        <w:jc w:val="both"/>
      </w:pPr>
      <w:r>
        <w:t>MODULE</w:t>
      </w:r>
      <w:r>
        <w:rPr>
          <w:spacing w:val="-6"/>
        </w:rPr>
        <w:t xml:space="preserve"> </w:t>
      </w:r>
      <w:r>
        <w:t>DESCRIPTION</w:t>
      </w:r>
    </w:p>
    <w:p>
      <w:pPr>
        <w:pStyle w:val="4"/>
        <w:spacing w:before="160" w:line="360" w:lineRule="auto"/>
        <w:ind w:left="305" w:right="982" w:firstLine="719"/>
      </w:pPr>
      <w:r>
        <w:t>A module is a software component or part of a program that contains one or more routine. One or more independently developed modules make up a program.</w:t>
      </w:r>
    </w:p>
    <w:p>
      <w:pPr>
        <w:pStyle w:val="4"/>
        <w:spacing w:before="2" w:line="360" w:lineRule="auto"/>
        <w:ind w:left="305" w:right="1848" w:firstLine="719"/>
      </w:pPr>
      <w:r>
        <w:t>The modules used in this project is face enrollment module and transaction process module.</w:t>
      </w:r>
    </w:p>
    <w:p>
      <w:pPr>
        <w:pStyle w:val="4"/>
        <w:rPr>
          <w:sz w:val="42"/>
        </w:rPr>
      </w:pPr>
    </w:p>
    <w:p>
      <w:pPr>
        <w:pStyle w:val="3"/>
        <w:numPr>
          <w:ilvl w:val="2"/>
          <w:numId w:val="16"/>
        </w:numPr>
        <w:tabs>
          <w:tab w:val="left" w:pos="937"/>
        </w:tabs>
        <w:spacing w:before="1" w:after="0" w:line="240" w:lineRule="auto"/>
        <w:ind w:left="936" w:right="0" w:hanging="632"/>
        <w:jc w:val="left"/>
      </w:pPr>
      <w:r>
        <w:t>FACE ENROLMENT</w:t>
      </w:r>
      <w:r>
        <w:rPr>
          <w:spacing w:val="-2"/>
        </w:rPr>
        <w:t xml:space="preserve"> </w:t>
      </w:r>
      <w:r>
        <w:t>MODULE</w:t>
      </w:r>
    </w:p>
    <w:p>
      <w:pPr>
        <w:pStyle w:val="4"/>
        <w:spacing w:before="160" w:line="360" w:lineRule="auto"/>
        <w:ind w:left="305" w:right="947" w:firstLine="719"/>
      </w:pPr>
      <w:r>
        <w:t>In this module, separate database from bank side will be maintained for face detection and verification. Here the details and the face of user will be stored in bank database.</w:t>
      </w:r>
    </w:p>
    <w:p>
      <w:pPr>
        <w:spacing w:after="0" w:line="360" w:lineRule="auto"/>
        <w:sectPr>
          <w:pgSz w:w="11920" w:h="16850"/>
          <w:pgMar w:top="1600" w:right="240" w:bottom="280" w:left="1680" w:header="720" w:footer="720" w:gutter="0"/>
          <w:pgNumType w:fmt="decimal"/>
        </w:sectPr>
      </w:pPr>
    </w:p>
    <w:p>
      <w:pPr>
        <w:pStyle w:val="4"/>
        <w:rPr>
          <w:sz w:val="20"/>
        </w:rPr>
      </w:pPr>
    </w:p>
    <w:p>
      <w:pPr>
        <w:pStyle w:val="4"/>
        <w:spacing w:before="4"/>
        <w:rPr>
          <w:sz w:val="21"/>
        </w:rPr>
      </w:pPr>
    </w:p>
    <w:p>
      <w:pPr>
        <w:pStyle w:val="3"/>
        <w:numPr>
          <w:ilvl w:val="3"/>
          <w:numId w:val="16"/>
        </w:numPr>
        <w:tabs>
          <w:tab w:val="left" w:pos="1385"/>
          <w:tab w:val="left" w:pos="1386"/>
        </w:tabs>
        <w:spacing w:before="89" w:after="0" w:line="240" w:lineRule="auto"/>
        <w:ind w:left="1385" w:right="0" w:hanging="1081"/>
        <w:jc w:val="left"/>
      </w:pPr>
      <w:r>
        <w:t>INPUT DATA</w:t>
      </w:r>
      <w:r>
        <w:rPr>
          <w:spacing w:val="-11"/>
        </w:rPr>
        <w:t xml:space="preserve"> </w:t>
      </w:r>
      <w:r>
        <w:t>COLLECTION</w:t>
      </w:r>
    </w:p>
    <w:p>
      <w:pPr>
        <w:pStyle w:val="4"/>
        <w:spacing w:before="160" w:line="360" w:lineRule="auto"/>
        <w:ind w:left="305" w:right="1036" w:firstLine="719"/>
      </w:pPr>
      <w:r>
        <w:t>Each bank customer will have 20 sample photos for training the face. Photo will be taken at the time of when customer opened the account. All the details of the customer is also put in the database along with the sample training face.</w:t>
      </w:r>
    </w:p>
    <w:p>
      <w:pPr>
        <w:pStyle w:val="4"/>
        <w:rPr>
          <w:sz w:val="42"/>
        </w:rPr>
      </w:pPr>
    </w:p>
    <w:p>
      <w:pPr>
        <w:pStyle w:val="3"/>
        <w:numPr>
          <w:ilvl w:val="3"/>
          <w:numId w:val="16"/>
        </w:numPr>
        <w:tabs>
          <w:tab w:val="left" w:pos="1148"/>
        </w:tabs>
        <w:spacing w:before="0" w:after="0" w:line="240" w:lineRule="auto"/>
        <w:ind w:left="1147" w:right="0" w:hanging="843"/>
        <w:jc w:val="left"/>
      </w:pPr>
      <w:r>
        <w:t>TRAINING THE COLLECTED INPUT</w:t>
      </w:r>
      <w:r>
        <w:rPr>
          <w:spacing w:val="-6"/>
        </w:rPr>
        <w:t xml:space="preserve"> </w:t>
      </w:r>
      <w:r>
        <w:t>DATA</w:t>
      </w:r>
    </w:p>
    <w:p>
      <w:pPr>
        <w:pStyle w:val="4"/>
        <w:spacing w:before="166" w:line="360" w:lineRule="auto"/>
        <w:ind w:left="305" w:right="1233" w:firstLine="719"/>
        <w:jc w:val="both"/>
      </w:pPr>
      <w:r>
        <w:t>Face will be trained using FaceNet Algorithm which works on triplet loss. FaceNet is a deep neural network used for extracting features from an image of person’s face.</w:t>
      </w:r>
    </w:p>
    <w:p>
      <w:pPr>
        <w:pStyle w:val="3"/>
        <w:numPr>
          <w:ilvl w:val="3"/>
          <w:numId w:val="16"/>
        </w:numPr>
        <w:tabs>
          <w:tab w:val="left" w:pos="1146"/>
        </w:tabs>
        <w:spacing w:before="0" w:after="0" w:line="315" w:lineRule="exact"/>
        <w:ind w:left="1145" w:right="0" w:hanging="841"/>
        <w:jc w:val="left"/>
      </w:pPr>
      <w:r>
        <w:t>CLASSIFICATION</w:t>
      </w:r>
    </w:p>
    <w:p>
      <w:pPr>
        <w:pStyle w:val="4"/>
        <w:spacing w:before="167"/>
        <w:ind w:left="1025"/>
      </w:pPr>
      <w:r>
        <w:t>Extracted face will be classified using SVM classifier.</w:t>
      </w:r>
    </w:p>
    <w:p>
      <w:pPr>
        <w:pStyle w:val="3"/>
        <w:numPr>
          <w:ilvl w:val="2"/>
          <w:numId w:val="16"/>
        </w:numPr>
        <w:tabs>
          <w:tab w:val="left" w:pos="1116"/>
          <w:tab w:val="left" w:pos="1117"/>
        </w:tabs>
        <w:spacing w:before="161" w:after="0" w:line="240" w:lineRule="auto"/>
        <w:ind w:left="1116" w:right="0" w:hanging="812"/>
        <w:jc w:val="left"/>
      </w:pPr>
      <w:r>
        <w:t>TRANSACTION PROCESS</w:t>
      </w:r>
      <w:r>
        <w:rPr>
          <w:spacing w:val="-1"/>
        </w:rPr>
        <w:t xml:space="preserve"> </w:t>
      </w:r>
      <w:r>
        <w:t>MODULE</w:t>
      </w:r>
    </w:p>
    <w:p>
      <w:pPr>
        <w:pStyle w:val="4"/>
        <w:spacing w:before="161" w:line="360" w:lineRule="auto"/>
        <w:ind w:left="305" w:right="962" w:firstLine="719"/>
      </w:pPr>
      <w:r>
        <w:t>This module contains the transaction procedures and transaction details of the user. Throughout the system, the transaction module manages the collection, verification, and provision of secure transaction data should be done by this module.</w:t>
      </w:r>
    </w:p>
    <w:p>
      <w:pPr>
        <w:pStyle w:val="3"/>
        <w:numPr>
          <w:ilvl w:val="3"/>
          <w:numId w:val="16"/>
        </w:numPr>
        <w:tabs>
          <w:tab w:val="left" w:pos="1146"/>
        </w:tabs>
        <w:spacing w:before="0" w:after="0" w:line="240" w:lineRule="auto"/>
        <w:ind w:left="1145" w:right="0" w:hanging="841"/>
        <w:jc w:val="left"/>
      </w:pPr>
      <w:r>
        <w:t>PAYMENT PROCESS</w:t>
      </w:r>
      <w:r>
        <w:rPr>
          <w:spacing w:val="-6"/>
        </w:rPr>
        <w:t xml:space="preserve"> </w:t>
      </w:r>
      <w:r>
        <w:t>INPUT</w:t>
      </w:r>
    </w:p>
    <w:p>
      <w:pPr>
        <w:pStyle w:val="4"/>
        <w:spacing w:before="160" w:line="360" w:lineRule="auto"/>
        <w:ind w:left="305" w:right="1084" w:firstLine="719"/>
        <w:jc w:val="both"/>
      </w:pPr>
      <w:r>
        <w:t>When customer have to pay, customer will enter the registered mobile number and the mobile number of the retailer shop, and the enter the amount to be paid.</w:t>
      </w:r>
    </w:p>
    <w:p>
      <w:pPr>
        <w:pStyle w:val="3"/>
        <w:numPr>
          <w:ilvl w:val="3"/>
          <w:numId w:val="16"/>
        </w:numPr>
        <w:tabs>
          <w:tab w:val="left" w:pos="1146"/>
        </w:tabs>
        <w:spacing w:before="1" w:after="0" w:line="240" w:lineRule="auto"/>
        <w:ind w:left="1145" w:right="0" w:hanging="841"/>
        <w:jc w:val="left"/>
      </w:pPr>
      <w:r>
        <w:t>CROSS CHECKING THE CAPTURED</w:t>
      </w:r>
      <w:r>
        <w:rPr>
          <w:spacing w:val="-12"/>
        </w:rPr>
        <w:t xml:space="preserve"> </w:t>
      </w:r>
      <w:r>
        <w:t>FACE</w:t>
      </w:r>
    </w:p>
    <w:p>
      <w:pPr>
        <w:pStyle w:val="4"/>
        <w:spacing w:before="161" w:line="360" w:lineRule="auto"/>
        <w:ind w:left="305" w:right="1119" w:firstLine="719"/>
        <w:jc w:val="both"/>
      </w:pPr>
      <w:r>
        <w:t>Camera will be starting detecting the face of the bank customer and verify with trained face. Detected face will be compared with trained model.</w:t>
      </w:r>
    </w:p>
    <w:p>
      <w:pPr>
        <w:pStyle w:val="3"/>
        <w:numPr>
          <w:ilvl w:val="3"/>
          <w:numId w:val="16"/>
        </w:numPr>
        <w:tabs>
          <w:tab w:val="left" w:pos="1146"/>
        </w:tabs>
        <w:spacing w:before="1" w:after="0" w:line="240" w:lineRule="auto"/>
        <w:ind w:left="1145" w:right="0" w:hanging="841"/>
        <w:jc w:val="left"/>
      </w:pPr>
      <w:r>
        <w:t>PROXY</w:t>
      </w:r>
      <w:r>
        <w:rPr>
          <w:spacing w:val="-5"/>
        </w:rPr>
        <w:t xml:space="preserve"> </w:t>
      </w:r>
      <w:r>
        <w:t>DETECTION</w:t>
      </w:r>
    </w:p>
    <w:p>
      <w:pPr>
        <w:pStyle w:val="4"/>
        <w:spacing w:before="161" w:line="360" w:lineRule="auto"/>
        <w:ind w:left="305" w:right="1105" w:firstLine="719"/>
        <w:jc w:val="both"/>
      </w:pPr>
      <w:r>
        <w:t>In between the verification process, detected face is proxy or real face will be detected. If proxy is detected, then transaction will not be completed.</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305" w:right="1285"/>
      </w:pPr>
      <w:r>
        <w:t>Detected name will be compared with entered customer phone number, for confirmation.</w:t>
      </w:r>
    </w:p>
    <w:p>
      <w:pPr>
        <w:pStyle w:val="3"/>
        <w:numPr>
          <w:ilvl w:val="3"/>
          <w:numId w:val="16"/>
        </w:numPr>
        <w:tabs>
          <w:tab w:val="left" w:pos="1148"/>
        </w:tabs>
        <w:spacing w:before="0" w:after="0" w:line="316" w:lineRule="exact"/>
        <w:ind w:left="1147" w:right="0" w:hanging="843"/>
        <w:jc w:val="left"/>
      </w:pPr>
      <w:r>
        <w:t>BALANCE</w:t>
      </w:r>
      <w:r>
        <w:rPr>
          <w:spacing w:val="-8"/>
        </w:rPr>
        <w:t xml:space="preserve"> </w:t>
      </w:r>
      <w:r>
        <w:t>CHECK</w:t>
      </w:r>
    </w:p>
    <w:p>
      <w:pPr>
        <w:pStyle w:val="4"/>
        <w:spacing w:before="165" w:line="360" w:lineRule="auto"/>
        <w:ind w:left="305" w:right="890" w:firstLine="719"/>
        <w:jc w:val="both"/>
      </w:pPr>
      <w:r>
        <w:t>Once it confirmed, sufficient balance will be checked to transfer the amount.</w:t>
      </w:r>
      <w:r>
        <w:rPr>
          <w:spacing w:val="-8"/>
        </w:rPr>
        <w:t xml:space="preserve"> </w:t>
      </w:r>
      <w:r>
        <w:t>Finally,</w:t>
      </w:r>
      <w:r>
        <w:rPr>
          <w:spacing w:val="-9"/>
        </w:rPr>
        <w:t xml:space="preserve"> </w:t>
      </w:r>
      <w:r>
        <w:t>it</w:t>
      </w:r>
      <w:r>
        <w:rPr>
          <w:spacing w:val="-9"/>
        </w:rPr>
        <w:t xml:space="preserve"> </w:t>
      </w:r>
      <w:r>
        <w:t>will</w:t>
      </w:r>
      <w:r>
        <w:rPr>
          <w:spacing w:val="-9"/>
        </w:rPr>
        <w:t xml:space="preserve"> </w:t>
      </w:r>
      <w:r>
        <w:t>transfer</w:t>
      </w:r>
      <w:r>
        <w:rPr>
          <w:spacing w:val="-9"/>
        </w:rPr>
        <w:t xml:space="preserve"> </w:t>
      </w:r>
      <w:r>
        <w:t>the</w:t>
      </w:r>
      <w:r>
        <w:rPr>
          <w:spacing w:val="-7"/>
        </w:rPr>
        <w:t xml:space="preserve"> </w:t>
      </w:r>
      <w:r>
        <w:t>money</w:t>
      </w:r>
      <w:r>
        <w:rPr>
          <w:spacing w:val="-8"/>
        </w:rPr>
        <w:t xml:space="preserve"> </w:t>
      </w:r>
      <w:r>
        <w:t>to</w:t>
      </w:r>
      <w:r>
        <w:rPr>
          <w:spacing w:val="-6"/>
        </w:rPr>
        <w:t xml:space="preserve"> </w:t>
      </w:r>
      <w:r>
        <w:t>retailer</w:t>
      </w:r>
      <w:r>
        <w:rPr>
          <w:spacing w:val="-4"/>
        </w:rPr>
        <w:t xml:space="preserve"> </w:t>
      </w:r>
      <w:r>
        <w:t>shop.</w:t>
      </w:r>
      <w:r>
        <w:rPr>
          <w:spacing w:val="-13"/>
        </w:rPr>
        <w:t xml:space="preserve"> </w:t>
      </w:r>
      <w:r>
        <w:t>After</w:t>
      </w:r>
      <w:r>
        <w:rPr>
          <w:spacing w:val="-9"/>
        </w:rPr>
        <w:t xml:space="preserve"> </w:t>
      </w:r>
      <w:r>
        <w:t>the</w:t>
      </w:r>
      <w:r>
        <w:rPr>
          <w:spacing w:val="-9"/>
        </w:rPr>
        <w:t xml:space="preserve"> </w:t>
      </w:r>
      <w:r>
        <w:t>successful transaction the user can check the balance through their bank</w:t>
      </w:r>
      <w:r>
        <w:rPr>
          <w:spacing w:val="-32"/>
        </w:rPr>
        <w:t xml:space="preserve"> </w:t>
      </w:r>
      <w:r>
        <w:t>database.</w:t>
      </w:r>
    </w:p>
    <w:p>
      <w:pPr>
        <w:pStyle w:val="3"/>
        <w:spacing w:before="3"/>
        <w:ind w:left="305"/>
      </w:pPr>
      <w:r>
        <w:t>4.2 PROCESS FOR TRANSACTION</w:t>
      </w:r>
    </w:p>
    <w:p>
      <w:pPr>
        <w:pStyle w:val="4"/>
        <w:spacing w:before="161"/>
        <w:ind w:left="1025"/>
      </w:pPr>
      <w:r>
        <w:t>Below are some steps for the implementation of the transaction of the</w:t>
      </w:r>
    </w:p>
    <w:p>
      <w:pPr>
        <w:pStyle w:val="4"/>
        <w:spacing w:before="163"/>
        <w:ind w:left="305"/>
      </w:pPr>
      <w:r>
        <w:t>user.</w:t>
      </w:r>
    </w:p>
    <w:p>
      <w:pPr>
        <w:pStyle w:val="3"/>
        <w:spacing w:before="161"/>
        <w:ind w:left="305"/>
      </w:pPr>
      <w:r>
        <w:t>STEP 1: ADDING NEW FACE</w:t>
      </w:r>
    </w:p>
    <w:p>
      <w:pPr>
        <w:pStyle w:val="4"/>
        <w:spacing w:before="160"/>
        <w:ind w:left="305"/>
      </w:pPr>
      <w:r>
        <w:t>The first step is to enter our name and capture our face by clicking pay/add.</w:t>
      </w:r>
    </w:p>
    <w:p>
      <w:pPr>
        <w:pStyle w:val="4"/>
        <w:rPr>
          <w:sz w:val="20"/>
        </w:rPr>
      </w:pPr>
    </w:p>
    <w:p>
      <w:pPr>
        <w:pStyle w:val="4"/>
        <w:rPr>
          <w:sz w:val="20"/>
        </w:rPr>
      </w:pPr>
    </w:p>
    <w:p>
      <w:pPr>
        <w:pStyle w:val="4"/>
        <w:spacing w:before="5"/>
        <w:rPr>
          <w:sz w:val="12"/>
        </w:rPr>
      </w:pPr>
      <w:r>
        <w:drawing>
          <wp:anchor distT="0" distB="0" distL="0" distR="0" simplePos="0" relativeHeight="1024" behindDoc="0" locked="0" layoutInCell="1" allowOverlap="1">
            <wp:simplePos x="0" y="0"/>
            <wp:positionH relativeFrom="page">
              <wp:posOffset>1260475</wp:posOffset>
            </wp:positionH>
            <wp:positionV relativeFrom="paragraph">
              <wp:posOffset>115570</wp:posOffset>
            </wp:positionV>
            <wp:extent cx="5603240" cy="3315335"/>
            <wp:effectExtent l="0" t="0" r="0" b="0"/>
            <wp:wrapTopAndBottom/>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jpeg"/>
                    <pic:cNvPicPr>
                      <a:picLocks noChangeAspect="1"/>
                    </pic:cNvPicPr>
                  </pic:nvPicPr>
                  <pic:blipFill>
                    <a:blip r:embed="rId24" cstate="print"/>
                    <a:stretch>
                      <a:fillRect/>
                    </a:stretch>
                  </pic:blipFill>
                  <pic:spPr>
                    <a:xfrm>
                      <a:off x="0" y="0"/>
                      <a:ext cx="5603121" cy="3315080"/>
                    </a:xfrm>
                    <a:prstGeom prst="rect">
                      <a:avLst/>
                    </a:prstGeom>
                  </pic:spPr>
                </pic:pic>
              </a:graphicData>
            </a:graphic>
          </wp:anchor>
        </w:drawing>
      </w:r>
    </w:p>
    <w:p>
      <w:pPr>
        <w:pStyle w:val="4"/>
        <w:rPr>
          <w:sz w:val="30"/>
        </w:rPr>
      </w:pPr>
    </w:p>
    <w:p>
      <w:pPr>
        <w:pStyle w:val="3"/>
        <w:spacing w:before="212"/>
        <w:ind w:right="590"/>
        <w:jc w:val="center"/>
      </w:pPr>
      <w:r>
        <w:t>FIG 4.1 Add new face</w:t>
      </w:r>
    </w:p>
    <w:p>
      <w:pPr>
        <w:spacing w:after="0"/>
        <w:jc w:val="center"/>
        <w:sectPr>
          <w:pgSz w:w="11920" w:h="16850"/>
          <w:pgMar w:top="1600" w:right="240" w:bottom="280" w:left="1680" w:header="720" w:footer="720" w:gutter="0"/>
          <w:pgNumType w:fmt="decimal"/>
        </w:sectPr>
      </w:pPr>
    </w:p>
    <w:p>
      <w:pPr>
        <w:spacing w:before="82"/>
        <w:ind w:left="305" w:right="0" w:firstLine="0"/>
        <w:jc w:val="left"/>
        <w:rPr>
          <w:b/>
          <w:sz w:val="28"/>
        </w:rPr>
      </w:pPr>
      <w:r>
        <w:rPr>
          <w:b/>
          <w:sz w:val="28"/>
        </w:rPr>
        <w:t>STEP 2: TRAIN THE SAMPLE PHOTO</w:t>
      </w:r>
    </w:p>
    <w:p>
      <w:pPr>
        <w:pStyle w:val="4"/>
        <w:spacing w:before="160" w:line="362" w:lineRule="auto"/>
        <w:ind w:left="305" w:right="1923"/>
      </w:pPr>
      <w:r>
        <w:t>Next step the sample photos are taken and the photos are ready to get extracted which is done using MTCNN.</w:t>
      </w:r>
    </w:p>
    <w:p>
      <w:pPr>
        <w:pStyle w:val="4"/>
        <w:rPr>
          <w:sz w:val="20"/>
        </w:rPr>
      </w:pPr>
    </w:p>
    <w:p>
      <w:pPr>
        <w:pStyle w:val="4"/>
        <w:spacing w:before="1"/>
        <w:rPr>
          <w:sz w:val="18"/>
        </w:rPr>
      </w:pPr>
      <w:r>
        <w:drawing>
          <wp:anchor distT="0" distB="0" distL="0" distR="0" simplePos="0" relativeHeight="1024" behindDoc="0" locked="0" layoutInCell="1" allowOverlap="1">
            <wp:simplePos x="0" y="0"/>
            <wp:positionH relativeFrom="page">
              <wp:posOffset>1260475</wp:posOffset>
            </wp:positionH>
            <wp:positionV relativeFrom="paragraph">
              <wp:posOffset>156845</wp:posOffset>
            </wp:positionV>
            <wp:extent cx="5972810" cy="1387475"/>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jpeg"/>
                    <pic:cNvPicPr>
                      <a:picLocks noChangeAspect="1"/>
                    </pic:cNvPicPr>
                  </pic:nvPicPr>
                  <pic:blipFill>
                    <a:blip r:embed="rId25" cstate="print"/>
                    <a:stretch>
                      <a:fillRect/>
                    </a:stretch>
                  </pic:blipFill>
                  <pic:spPr>
                    <a:xfrm>
                      <a:off x="0" y="0"/>
                      <a:ext cx="5972799" cy="1387221"/>
                    </a:xfrm>
                    <a:prstGeom prst="rect">
                      <a:avLst/>
                    </a:prstGeom>
                  </pic:spPr>
                </pic:pic>
              </a:graphicData>
            </a:graphic>
          </wp:anchor>
        </w:drawing>
      </w:r>
    </w:p>
    <w:p>
      <w:pPr>
        <w:pStyle w:val="4"/>
        <w:rPr>
          <w:sz w:val="30"/>
        </w:rPr>
      </w:pPr>
    </w:p>
    <w:p>
      <w:pPr>
        <w:pStyle w:val="4"/>
        <w:rPr>
          <w:sz w:val="30"/>
        </w:rPr>
      </w:pPr>
    </w:p>
    <w:p>
      <w:pPr>
        <w:pStyle w:val="4"/>
        <w:rPr>
          <w:sz w:val="30"/>
        </w:rPr>
      </w:pPr>
    </w:p>
    <w:p>
      <w:pPr>
        <w:pStyle w:val="4"/>
        <w:spacing w:before="9"/>
        <w:rPr>
          <w:sz w:val="34"/>
        </w:rPr>
      </w:pPr>
    </w:p>
    <w:p>
      <w:pPr>
        <w:pStyle w:val="3"/>
        <w:spacing w:line="960" w:lineRule="atLeast"/>
        <w:ind w:left="305" w:right="4060" w:firstLine="3173"/>
      </w:pPr>
      <w:r>
        <w:t>FIG 4.2 Extract face STEP 3: EMBED THE FACE</w:t>
      </w:r>
    </w:p>
    <w:p>
      <w:pPr>
        <w:pStyle w:val="4"/>
        <w:spacing w:before="168" w:line="362" w:lineRule="auto"/>
        <w:ind w:left="305" w:right="1675"/>
      </w:pPr>
      <w:r>
        <w:t>The features of the extracted faces from the photos are embedded using FaceNet.</w:t>
      </w:r>
    </w:p>
    <w:p>
      <w:pPr>
        <w:pStyle w:val="4"/>
        <w:rPr>
          <w:sz w:val="20"/>
        </w:rPr>
      </w:pPr>
    </w:p>
    <w:p>
      <w:pPr>
        <w:pStyle w:val="4"/>
        <w:spacing w:before="9"/>
        <w:rPr>
          <w:sz w:val="17"/>
        </w:rPr>
      </w:pPr>
      <w:r>
        <w:drawing>
          <wp:anchor distT="0" distB="0" distL="0" distR="0" simplePos="0" relativeHeight="1024" behindDoc="0" locked="0" layoutInCell="1" allowOverlap="1">
            <wp:simplePos x="0" y="0"/>
            <wp:positionH relativeFrom="page">
              <wp:posOffset>1260475</wp:posOffset>
            </wp:positionH>
            <wp:positionV relativeFrom="paragraph">
              <wp:posOffset>154940</wp:posOffset>
            </wp:positionV>
            <wp:extent cx="5899150" cy="926465"/>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jpeg"/>
                    <pic:cNvPicPr>
                      <a:picLocks noChangeAspect="1"/>
                    </pic:cNvPicPr>
                  </pic:nvPicPr>
                  <pic:blipFill>
                    <a:blip r:embed="rId26" cstate="print"/>
                    <a:stretch>
                      <a:fillRect/>
                    </a:stretch>
                  </pic:blipFill>
                  <pic:spPr>
                    <a:xfrm>
                      <a:off x="0" y="0"/>
                      <a:ext cx="5899163" cy="926211"/>
                    </a:xfrm>
                    <a:prstGeom prst="rect">
                      <a:avLst/>
                    </a:prstGeom>
                  </pic:spPr>
                </pic:pic>
              </a:graphicData>
            </a:graphic>
          </wp:anchor>
        </w:drawing>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3"/>
        <w:spacing w:before="252"/>
        <w:ind w:right="582"/>
        <w:jc w:val="center"/>
      </w:pPr>
      <w:r>
        <w:t>FIG 4.3 Embed face</w:t>
      </w:r>
    </w:p>
    <w:p>
      <w:pPr>
        <w:spacing w:after="0"/>
        <w:jc w:val="center"/>
        <w:sectPr>
          <w:pgSz w:w="11920" w:h="16850"/>
          <w:pgMar w:top="1600" w:right="240" w:bottom="280" w:left="1680" w:header="720" w:footer="720" w:gutter="0"/>
          <w:pgNumType w:fmt="decimal"/>
        </w:sectPr>
      </w:pPr>
    </w:p>
    <w:p>
      <w:pPr>
        <w:spacing w:before="82"/>
        <w:ind w:left="305" w:right="0" w:firstLine="0"/>
        <w:jc w:val="left"/>
        <w:rPr>
          <w:b/>
          <w:sz w:val="28"/>
        </w:rPr>
      </w:pPr>
      <w:r>
        <w:rPr>
          <w:b/>
          <w:sz w:val="28"/>
        </w:rPr>
        <w:t>STEP 4: CREATE MODEL</w:t>
      </w:r>
    </w:p>
    <w:p>
      <w:pPr>
        <w:pStyle w:val="4"/>
        <w:spacing w:before="160"/>
        <w:ind w:left="305"/>
      </w:pPr>
      <w:r>
        <w:t>Finally a model of the image is created after embedding is completed.</w:t>
      </w:r>
    </w:p>
    <w:p>
      <w:pPr>
        <w:pStyle w:val="4"/>
        <w:rPr>
          <w:sz w:val="20"/>
        </w:rPr>
      </w:pPr>
    </w:p>
    <w:p>
      <w:pPr>
        <w:pStyle w:val="4"/>
        <w:rPr>
          <w:sz w:val="20"/>
        </w:rPr>
      </w:pPr>
    </w:p>
    <w:p>
      <w:pPr>
        <w:pStyle w:val="4"/>
        <w:spacing w:before="7"/>
        <w:rPr>
          <w:sz w:val="12"/>
        </w:rPr>
      </w:pPr>
      <w:r>
        <w:drawing>
          <wp:anchor distT="0" distB="0" distL="0" distR="0" simplePos="0" relativeHeight="1024" behindDoc="0" locked="0" layoutInCell="1" allowOverlap="1">
            <wp:simplePos x="0" y="0"/>
            <wp:positionH relativeFrom="page">
              <wp:posOffset>1260475</wp:posOffset>
            </wp:positionH>
            <wp:positionV relativeFrom="paragraph">
              <wp:posOffset>116840</wp:posOffset>
            </wp:positionV>
            <wp:extent cx="5629275" cy="938530"/>
            <wp:effectExtent l="0" t="0" r="0" b="0"/>
            <wp:wrapTopAndBottom/>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jpeg"/>
                    <pic:cNvPicPr>
                      <a:picLocks noChangeAspect="1"/>
                    </pic:cNvPicPr>
                  </pic:nvPicPr>
                  <pic:blipFill>
                    <a:blip r:embed="rId27" cstate="print"/>
                    <a:stretch>
                      <a:fillRect/>
                    </a:stretch>
                  </pic:blipFill>
                  <pic:spPr>
                    <a:xfrm>
                      <a:off x="0" y="0"/>
                      <a:ext cx="5629020" cy="938783"/>
                    </a:xfrm>
                    <a:prstGeom prst="rect">
                      <a:avLst/>
                    </a:prstGeom>
                  </pic:spPr>
                </pic:pic>
              </a:graphicData>
            </a:graphic>
          </wp:anchor>
        </w:drawing>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3"/>
        <w:spacing w:before="230"/>
        <w:ind w:right="586"/>
        <w:jc w:val="center"/>
      </w:pPr>
      <w:r>
        <w:t>FIG 4.4 Create Model</w:t>
      </w:r>
    </w:p>
    <w:p>
      <w:pPr>
        <w:pStyle w:val="4"/>
        <w:rPr>
          <w:b/>
          <w:sz w:val="30"/>
        </w:rPr>
      </w:pPr>
    </w:p>
    <w:p>
      <w:pPr>
        <w:pStyle w:val="4"/>
        <w:rPr>
          <w:b/>
          <w:sz w:val="30"/>
        </w:rPr>
      </w:pPr>
    </w:p>
    <w:p>
      <w:pPr>
        <w:pStyle w:val="4"/>
        <w:rPr>
          <w:b/>
          <w:sz w:val="30"/>
        </w:rPr>
      </w:pPr>
    </w:p>
    <w:p>
      <w:pPr>
        <w:pStyle w:val="4"/>
        <w:rPr>
          <w:b/>
          <w:sz w:val="30"/>
        </w:rPr>
      </w:pPr>
    </w:p>
    <w:p>
      <w:pPr>
        <w:spacing w:before="233"/>
        <w:ind w:left="305" w:right="0" w:firstLine="0"/>
        <w:jc w:val="left"/>
        <w:rPr>
          <w:b/>
          <w:sz w:val="28"/>
        </w:rPr>
      </w:pPr>
      <w:r>
        <w:rPr>
          <w:b/>
          <w:sz w:val="28"/>
        </w:rPr>
        <w:t>STEP 5: SAVING THE MODEL</w:t>
      </w:r>
    </w:p>
    <w:p>
      <w:pPr>
        <w:pStyle w:val="4"/>
        <w:spacing w:before="161"/>
        <w:ind w:left="305"/>
      </w:pPr>
      <w:r>
        <w:t>The trained model is saved successfully in the train folder in static.</w:t>
      </w:r>
    </w:p>
    <w:p>
      <w:pPr>
        <w:pStyle w:val="4"/>
        <w:rPr>
          <w:sz w:val="20"/>
        </w:rPr>
      </w:pPr>
    </w:p>
    <w:p>
      <w:pPr>
        <w:pStyle w:val="4"/>
        <w:rPr>
          <w:sz w:val="20"/>
        </w:rPr>
      </w:pPr>
    </w:p>
    <w:p>
      <w:pPr>
        <w:pStyle w:val="4"/>
        <w:spacing w:before="4"/>
        <w:rPr>
          <w:sz w:val="12"/>
        </w:rPr>
      </w:pPr>
      <w:r>
        <w:drawing>
          <wp:anchor distT="0" distB="0" distL="0" distR="0" simplePos="0" relativeHeight="1024" behindDoc="0" locked="0" layoutInCell="1" allowOverlap="1">
            <wp:simplePos x="0" y="0"/>
            <wp:positionH relativeFrom="page">
              <wp:posOffset>1260475</wp:posOffset>
            </wp:positionH>
            <wp:positionV relativeFrom="paragraph">
              <wp:posOffset>114300</wp:posOffset>
            </wp:positionV>
            <wp:extent cx="5630545" cy="884555"/>
            <wp:effectExtent l="0" t="0" r="0" b="0"/>
            <wp:wrapTopAndBottom/>
            <wp:docPr id="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jpeg"/>
                    <pic:cNvPicPr>
                      <a:picLocks noChangeAspect="1"/>
                    </pic:cNvPicPr>
                  </pic:nvPicPr>
                  <pic:blipFill>
                    <a:blip r:embed="rId28" cstate="print"/>
                    <a:stretch>
                      <a:fillRect/>
                    </a:stretch>
                  </pic:blipFill>
                  <pic:spPr>
                    <a:xfrm>
                      <a:off x="0" y="0"/>
                      <a:ext cx="5630684" cy="884301"/>
                    </a:xfrm>
                    <a:prstGeom prst="rect">
                      <a:avLst/>
                    </a:prstGeom>
                  </pic:spPr>
                </pic:pic>
              </a:graphicData>
            </a:graphic>
          </wp:anchor>
        </w:drawing>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spacing w:before="6"/>
        <w:rPr>
          <w:sz w:val="31"/>
        </w:rPr>
      </w:pPr>
    </w:p>
    <w:p>
      <w:pPr>
        <w:pStyle w:val="3"/>
        <w:ind w:right="586"/>
        <w:jc w:val="center"/>
      </w:pPr>
      <w:r>
        <w:t>FIG 4.5 Save model</w:t>
      </w:r>
    </w:p>
    <w:p>
      <w:pPr>
        <w:spacing w:after="0"/>
        <w:jc w:val="center"/>
        <w:sectPr>
          <w:pgSz w:w="11920" w:h="16850"/>
          <w:pgMar w:top="1600" w:right="240" w:bottom="280" w:left="1680" w:header="720" w:footer="720" w:gutter="0"/>
          <w:pgNumType w:fmt="decimal"/>
        </w:sectPr>
      </w:pPr>
    </w:p>
    <w:p>
      <w:pPr>
        <w:spacing w:before="82"/>
        <w:ind w:left="305" w:right="0" w:firstLine="0"/>
        <w:jc w:val="left"/>
        <w:rPr>
          <w:b/>
          <w:sz w:val="28"/>
        </w:rPr>
      </w:pPr>
      <w:r>
        <w:rPr>
          <w:b/>
          <w:sz w:val="28"/>
        </w:rPr>
        <w:t>STEP 6: MAKING THE PAYMENT</w:t>
      </w:r>
    </w:p>
    <w:p>
      <w:pPr>
        <w:pStyle w:val="4"/>
        <w:spacing w:before="160"/>
        <w:ind w:left="305"/>
      </w:pPr>
      <w:r>
        <w:t>Once face enrolment process is completed payment details are entered.</w:t>
      </w:r>
    </w:p>
    <w:p>
      <w:pPr>
        <w:pStyle w:val="4"/>
        <w:rPr>
          <w:sz w:val="20"/>
        </w:rPr>
      </w:pPr>
    </w:p>
    <w:p>
      <w:pPr>
        <w:pStyle w:val="4"/>
        <w:rPr>
          <w:sz w:val="20"/>
        </w:rPr>
      </w:pPr>
    </w:p>
    <w:p>
      <w:pPr>
        <w:pStyle w:val="4"/>
        <w:spacing w:before="7"/>
        <w:rPr>
          <w:sz w:val="12"/>
        </w:rPr>
      </w:pPr>
      <w:r>
        <w:drawing>
          <wp:anchor distT="0" distB="0" distL="0" distR="0" simplePos="0" relativeHeight="1024" behindDoc="0" locked="0" layoutInCell="1" allowOverlap="1">
            <wp:simplePos x="0" y="0"/>
            <wp:positionH relativeFrom="page">
              <wp:posOffset>1260475</wp:posOffset>
            </wp:positionH>
            <wp:positionV relativeFrom="paragraph">
              <wp:posOffset>116840</wp:posOffset>
            </wp:positionV>
            <wp:extent cx="5426710" cy="3002280"/>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png"/>
                    <pic:cNvPicPr>
                      <a:picLocks noChangeAspect="1"/>
                    </pic:cNvPicPr>
                  </pic:nvPicPr>
                  <pic:blipFill>
                    <a:blip r:embed="rId29" cstate="print"/>
                    <a:stretch>
                      <a:fillRect/>
                    </a:stretch>
                  </pic:blipFill>
                  <pic:spPr>
                    <a:xfrm>
                      <a:off x="0" y="0"/>
                      <a:ext cx="5426923" cy="3002184"/>
                    </a:xfrm>
                    <a:prstGeom prst="rect">
                      <a:avLst/>
                    </a:prstGeom>
                  </pic:spPr>
                </pic:pic>
              </a:graphicData>
            </a:graphic>
          </wp:anchor>
        </w:drawing>
      </w:r>
    </w:p>
    <w:p>
      <w:pPr>
        <w:pStyle w:val="4"/>
        <w:rPr>
          <w:sz w:val="30"/>
        </w:rPr>
      </w:pPr>
    </w:p>
    <w:p>
      <w:pPr>
        <w:pStyle w:val="4"/>
        <w:rPr>
          <w:sz w:val="30"/>
        </w:rPr>
      </w:pPr>
    </w:p>
    <w:p>
      <w:pPr>
        <w:pStyle w:val="4"/>
        <w:spacing w:before="9"/>
        <w:rPr>
          <w:sz w:val="36"/>
        </w:rPr>
      </w:pPr>
    </w:p>
    <w:p>
      <w:pPr>
        <w:pStyle w:val="3"/>
        <w:spacing w:before="1"/>
        <w:ind w:right="588"/>
        <w:jc w:val="center"/>
      </w:pPr>
      <w:r>
        <w:t>FIG 4.6 Make Payment</w:t>
      </w:r>
    </w:p>
    <w:p>
      <w:pPr>
        <w:pStyle w:val="4"/>
        <w:rPr>
          <w:b/>
          <w:sz w:val="30"/>
        </w:rPr>
      </w:pPr>
    </w:p>
    <w:p>
      <w:pPr>
        <w:pStyle w:val="4"/>
        <w:rPr>
          <w:b/>
          <w:sz w:val="30"/>
        </w:rPr>
      </w:pPr>
    </w:p>
    <w:p>
      <w:pPr>
        <w:pStyle w:val="4"/>
        <w:rPr>
          <w:b/>
          <w:sz w:val="38"/>
        </w:rPr>
      </w:pPr>
    </w:p>
    <w:p>
      <w:pPr>
        <w:spacing w:before="0"/>
        <w:ind w:left="305" w:right="0" w:firstLine="0"/>
        <w:jc w:val="left"/>
        <w:rPr>
          <w:b/>
          <w:sz w:val="28"/>
        </w:rPr>
      </w:pPr>
      <w:r>
        <w:rPr>
          <w:b/>
          <w:sz w:val="28"/>
        </w:rPr>
        <w:t>STEP 7: TRANSACTION SUCCESSFUL</w:t>
      </w:r>
    </w:p>
    <w:p>
      <w:pPr>
        <w:pStyle w:val="4"/>
        <w:spacing w:before="161" w:line="360" w:lineRule="auto"/>
        <w:ind w:right="603"/>
        <w:jc w:val="center"/>
      </w:pPr>
      <w:r>
        <w:t>On clicking the pay/add button face verification process is done and the face if identified transaction gets completed and if not an error message is displayed.</w:t>
      </w:r>
    </w:p>
    <w:p>
      <w:pPr>
        <w:spacing w:after="0" w:line="360" w:lineRule="auto"/>
        <w:jc w:val="center"/>
        <w:sectPr>
          <w:pgSz w:w="11920" w:h="16850"/>
          <w:pgMar w:top="1600" w:right="240" w:bottom="280" w:left="1680" w:header="720" w:footer="720" w:gutter="0"/>
          <w:pgNumType w:fmt="decimal"/>
        </w:sectPr>
      </w:pPr>
    </w:p>
    <w:p>
      <w:pPr>
        <w:pStyle w:val="4"/>
        <w:spacing w:before="1"/>
        <w:rPr>
          <w:sz w:val="7"/>
        </w:rPr>
      </w:pPr>
    </w:p>
    <w:p>
      <w:pPr>
        <w:pStyle w:val="4"/>
        <w:ind w:left="1509"/>
        <w:rPr>
          <w:sz w:val="20"/>
        </w:rPr>
      </w:pPr>
      <w:r>
        <w:rPr>
          <w:sz w:val="20"/>
        </w:rPr>
        <w:drawing>
          <wp:inline distT="0" distB="0" distL="0" distR="0">
            <wp:extent cx="4986655" cy="3168015"/>
            <wp:effectExtent l="0" t="0" r="0" b="0"/>
            <wp:docPr id="4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jpeg"/>
                    <pic:cNvPicPr>
                      <a:picLocks noChangeAspect="1"/>
                    </pic:cNvPicPr>
                  </pic:nvPicPr>
                  <pic:blipFill>
                    <a:blip r:embed="rId30" cstate="print"/>
                    <a:stretch>
                      <a:fillRect/>
                    </a:stretch>
                  </pic:blipFill>
                  <pic:spPr>
                    <a:xfrm>
                      <a:off x="0" y="0"/>
                      <a:ext cx="4987127" cy="3168396"/>
                    </a:xfrm>
                    <a:prstGeom prst="rect">
                      <a:avLst/>
                    </a:prstGeom>
                  </pic:spPr>
                </pic:pic>
              </a:graphicData>
            </a:graphic>
          </wp:inline>
        </w:drawing>
      </w:r>
    </w:p>
    <w:p>
      <w:pPr>
        <w:pStyle w:val="3"/>
        <w:spacing w:before="121"/>
        <w:ind w:right="579"/>
        <w:jc w:val="center"/>
      </w:pPr>
      <w:r>
        <w:t>FIG 4.7 Output</w:t>
      </w:r>
    </w:p>
    <w:p>
      <w:pPr>
        <w:pStyle w:val="4"/>
        <w:rPr>
          <w:b/>
          <w:sz w:val="30"/>
        </w:rPr>
      </w:pPr>
    </w:p>
    <w:p>
      <w:pPr>
        <w:pStyle w:val="4"/>
        <w:rPr>
          <w:b/>
          <w:sz w:val="30"/>
        </w:rPr>
      </w:pPr>
    </w:p>
    <w:p>
      <w:pPr>
        <w:pStyle w:val="4"/>
        <w:spacing w:before="1"/>
        <w:rPr>
          <w:b/>
          <w:sz w:val="38"/>
        </w:rPr>
      </w:pPr>
    </w:p>
    <w:p>
      <w:pPr>
        <w:spacing w:before="0"/>
        <w:ind w:left="305" w:right="0" w:firstLine="0"/>
        <w:jc w:val="left"/>
        <w:rPr>
          <w:b/>
          <w:sz w:val="28"/>
        </w:rPr>
      </w:pPr>
      <w:r>
        <w:rPr>
          <w:b/>
          <w:sz w:val="28"/>
        </w:rPr>
        <w:t>INPUT DESIGN</w:t>
      </w:r>
    </w:p>
    <w:p>
      <w:pPr>
        <w:pStyle w:val="4"/>
        <w:spacing w:before="160"/>
        <w:ind w:left="1025"/>
      </w:pPr>
      <w:r>
        <w:t>The input design for the payment process is illustrated below.</w:t>
      </w:r>
    </w:p>
    <w:p>
      <w:pPr>
        <w:pStyle w:val="4"/>
        <w:spacing w:before="5"/>
        <w:rPr>
          <w:sz w:val="10"/>
        </w:rPr>
      </w:pPr>
      <w:r>
        <w:drawing>
          <wp:anchor distT="0" distB="0" distL="0" distR="0" simplePos="0" relativeHeight="1024" behindDoc="0" locked="0" layoutInCell="1" allowOverlap="1">
            <wp:simplePos x="0" y="0"/>
            <wp:positionH relativeFrom="page">
              <wp:posOffset>1260475</wp:posOffset>
            </wp:positionH>
            <wp:positionV relativeFrom="paragraph">
              <wp:posOffset>100965</wp:posOffset>
            </wp:positionV>
            <wp:extent cx="5259070" cy="2909570"/>
            <wp:effectExtent l="0" t="0" r="0" b="0"/>
            <wp:wrapTopAndBottom/>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5.png"/>
                    <pic:cNvPicPr>
                      <a:picLocks noChangeAspect="1"/>
                    </pic:cNvPicPr>
                  </pic:nvPicPr>
                  <pic:blipFill>
                    <a:blip r:embed="rId31" cstate="print"/>
                    <a:stretch>
                      <a:fillRect/>
                    </a:stretch>
                  </pic:blipFill>
                  <pic:spPr>
                    <a:xfrm>
                      <a:off x="0" y="0"/>
                      <a:ext cx="5258754" cy="2909887"/>
                    </a:xfrm>
                    <a:prstGeom prst="rect">
                      <a:avLst/>
                    </a:prstGeom>
                  </pic:spPr>
                </pic:pic>
              </a:graphicData>
            </a:graphic>
          </wp:anchor>
        </w:drawing>
      </w:r>
    </w:p>
    <w:p>
      <w:pPr>
        <w:pStyle w:val="3"/>
        <w:spacing w:before="75"/>
        <w:ind w:right="587"/>
        <w:jc w:val="center"/>
      </w:pPr>
      <w:r>
        <w:t>FIG 4.8 Input Design</w:t>
      </w:r>
    </w:p>
    <w:p>
      <w:pPr>
        <w:spacing w:after="0"/>
        <w:jc w:val="center"/>
        <w:sectPr>
          <w:pgSz w:w="11920" w:h="16850"/>
          <w:pgMar w:top="1600" w:right="240" w:bottom="280" w:left="1680" w:header="720" w:footer="720" w:gutter="0"/>
          <w:pgNumType w:fmt="decimal"/>
        </w:sectPr>
      </w:pPr>
    </w:p>
    <w:p>
      <w:pPr>
        <w:spacing w:before="82"/>
        <w:ind w:left="305" w:right="0" w:firstLine="0"/>
        <w:jc w:val="left"/>
        <w:rPr>
          <w:b/>
          <w:sz w:val="28"/>
        </w:rPr>
      </w:pPr>
      <w:r>
        <w:rPr>
          <w:b/>
          <w:sz w:val="28"/>
        </w:rPr>
        <w:t>OUTPUT DESIGN</w:t>
      </w:r>
    </w:p>
    <w:p>
      <w:pPr>
        <w:pStyle w:val="4"/>
        <w:spacing w:before="6"/>
        <w:rPr>
          <w:b/>
          <w:sz w:val="10"/>
        </w:rPr>
      </w:pPr>
      <w:r>
        <w:drawing>
          <wp:anchor distT="0" distB="0" distL="0" distR="0" simplePos="0" relativeHeight="1024" behindDoc="0" locked="0" layoutInCell="1" allowOverlap="1">
            <wp:simplePos x="0" y="0"/>
            <wp:positionH relativeFrom="page">
              <wp:posOffset>1397635</wp:posOffset>
            </wp:positionH>
            <wp:positionV relativeFrom="paragraph">
              <wp:posOffset>101600</wp:posOffset>
            </wp:positionV>
            <wp:extent cx="5250180" cy="2673985"/>
            <wp:effectExtent l="0" t="0" r="0" b="0"/>
            <wp:wrapTopAndBottom/>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6.png"/>
                    <pic:cNvPicPr>
                      <a:picLocks noChangeAspect="1"/>
                    </pic:cNvPicPr>
                  </pic:nvPicPr>
                  <pic:blipFill>
                    <a:blip r:embed="rId32" cstate="print"/>
                    <a:stretch>
                      <a:fillRect/>
                    </a:stretch>
                  </pic:blipFill>
                  <pic:spPr>
                    <a:xfrm>
                      <a:off x="0" y="0"/>
                      <a:ext cx="5250415" cy="2673857"/>
                    </a:xfrm>
                    <a:prstGeom prst="rect">
                      <a:avLst/>
                    </a:prstGeom>
                  </pic:spPr>
                </pic:pic>
              </a:graphicData>
            </a:graphic>
          </wp:anchor>
        </w:drawing>
      </w:r>
    </w:p>
    <w:p>
      <w:pPr>
        <w:spacing w:before="69"/>
        <w:ind w:left="0" w:right="580" w:firstLine="0"/>
        <w:jc w:val="center"/>
        <w:rPr>
          <w:b/>
          <w:sz w:val="28"/>
        </w:rPr>
      </w:pPr>
      <w:r>
        <w:rPr>
          <w:b/>
          <w:sz w:val="28"/>
        </w:rPr>
        <w:t>FIG 4.9 Output Design</w:t>
      </w:r>
    </w:p>
    <w:p>
      <w:pPr>
        <w:spacing w:before="160"/>
        <w:ind w:left="305" w:right="0" w:firstLine="0"/>
        <w:jc w:val="left"/>
        <w:rPr>
          <w:b/>
          <w:sz w:val="28"/>
        </w:rPr>
      </w:pPr>
      <w:r>
        <w:rPr>
          <w:b/>
          <w:sz w:val="28"/>
        </w:rPr>
        <w:t>CONSOLE OUTPUT</w:t>
      </w:r>
    </w:p>
    <w:p>
      <w:pPr>
        <w:pStyle w:val="4"/>
        <w:spacing w:before="161" w:line="360" w:lineRule="auto"/>
        <w:ind w:left="305" w:right="997"/>
      </w:pPr>
      <w:r>
        <w:t>The console output displays the pixel value average to determine if the image is fake or live and also it displays if transaction gets completed.</w:t>
      </w:r>
    </w:p>
    <w:p>
      <w:pPr>
        <w:pStyle w:val="4"/>
        <w:rPr>
          <w:sz w:val="20"/>
        </w:rPr>
      </w:pPr>
    </w:p>
    <w:p>
      <w:pPr>
        <w:pStyle w:val="4"/>
        <w:spacing w:before="5"/>
        <w:rPr>
          <w:sz w:val="18"/>
        </w:rPr>
      </w:pPr>
      <w:r>
        <w:drawing>
          <wp:anchor distT="0" distB="0" distL="0" distR="0" simplePos="0" relativeHeight="1024" behindDoc="0" locked="0" layoutInCell="1" allowOverlap="1">
            <wp:simplePos x="0" y="0"/>
            <wp:positionH relativeFrom="page">
              <wp:posOffset>1260475</wp:posOffset>
            </wp:positionH>
            <wp:positionV relativeFrom="paragraph">
              <wp:posOffset>159385</wp:posOffset>
            </wp:positionV>
            <wp:extent cx="5543550" cy="3782695"/>
            <wp:effectExtent l="0" t="0" r="0" b="0"/>
            <wp:wrapTopAndBottom/>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png"/>
                    <pic:cNvPicPr>
                      <a:picLocks noChangeAspect="1"/>
                    </pic:cNvPicPr>
                  </pic:nvPicPr>
                  <pic:blipFill>
                    <a:blip r:embed="rId33" cstate="print"/>
                    <a:stretch>
                      <a:fillRect/>
                    </a:stretch>
                  </pic:blipFill>
                  <pic:spPr>
                    <a:xfrm>
                      <a:off x="0" y="0"/>
                      <a:ext cx="5543392" cy="3782472"/>
                    </a:xfrm>
                    <a:prstGeom prst="rect">
                      <a:avLst/>
                    </a:prstGeom>
                  </pic:spPr>
                </pic:pic>
              </a:graphicData>
            </a:graphic>
          </wp:anchor>
        </w:drawing>
      </w:r>
    </w:p>
    <w:p>
      <w:pPr>
        <w:pStyle w:val="3"/>
        <w:spacing w:before="119"/>
        <w:ind w:right="580"/>
        <w:jc w:val="center"/>
      </w:pPr>
      <w:r>
        <w:t>FIG 4.10 Console Output</w:t>
      </w:r>
    </w:p>
    <w:p>
      <w:pPr>
        <w:spacing w:after="0"/>
        <w:jc w:val="center"/>
        <w:sectPr>
          <w:pgSz w:w="11920" w:h="16850"/>
          <w:pgMar w:top="1600" w:right="240" w:bottom="280" w:left="1680" w:header="720" w:footer="720" w:gutter="0"/>
          <w:pgNumType w:fmt="decimal"/>
        </w:sectPr>
      </w:pPr>
    </w:p>
    <w:p>
      <w:pPr>
        <w:spacing w:before="82"/>
        <w:ind w:left="305" w:right="0" w:firstLine="0"/>
        <w:jc w:val="left"/>
        <w:rPr>
          <w:b/>
          <w:sz w:val="28"/>
        </w:rPr>
      </w:pPr>
      <w:r>
        <w:rPr>
          <w:b/>
          <w:sz w:val="28"/>
        </w:rPr>
        <w:t>DATEBASE: CUSTOMER AND RETAILER</w:t>
      </w:r>
    </w:p>
    <w:p>
      <w:pPr>
        <w:pStyle w:val="4"/>
        <w:spacing w:before="160" w:line="360" w:lineRule="auto"/>
        <w:ind w:left="305" w:right="899" w:firstLine="719"/>
        <w:jc w:val="both"/>
      </w:pPr>
      <w:r>
        <w:t>The details of the customer and the customer bank account is stored in the database. Using this reference of database, the system will process the transaction for the payment.</w:t>
      </w:r>
    </w:p>
    <w:p>
      <w:pPr>
        <w:pStyle w:val="4"/>
        <w:rPr>
          <w:sz w:val="20"/>
        </w:rPr>
      </w:pPr>
    </w:p>
    <w:p>
      <w:pPr>
        <w:pStyle w:val="4"/>
        <w:spacing w:before="7"/>
        <w:rPr>
          <w:sz w:val="18"/>
        </w:rPr>
      </w:pPr>
      <w:r>
        <w:drawing>
          <wp:anchor distT="0" distB="0" distL="0" distR="0" simplePos="0" relativeHeight="1024" behindDoc="0" locked="0" layoutInCell="1" allowOverlap="1">
            <wp:simplePos x="0" y="0"/>
            <wp:positionH relativeFrom="page">
              <wp:posOffset>1260475</wp:posOffset>
            </wp:positionH>
            <wp:positionV relativeFrom="paragraph">
              <wp:posOffset>160655</wp:posOffset>
            </wp:positionV>
            <wp:extent cx="5736590" cy="3072130"/>
            <wp:effectExtent l="0" t="0" r="0" b="0"/>
            <wp:wrapTopAndBottom/>
            <wp:docPr id="4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8.jpeg"/>
                    <pic:cNvPicPr>
                      <a:picLocks noChangeAspect="1"/>
                    </pic:cNvPicPr>
                  </pic:nvPicPr>
                  <pic:blipFill>
                    <a:blip r:embed="rId34" cstate="print"/>
                    <a:stretch>
                      <a:fillRect/>
                    </a:stretch>
                  </pic:blipFill>
                  <pic:spPr>
                    <a:xfrm>
                      <a:off x="0" y="0"/>
                      <a:ext cx="5736429" cy="3072383"/>
                    </a:xfrm>
                    <a:prstGeom prst="rect">
                      <a:avLst/>
                    </a:prstGeom>
                  </pic:spPr>
                </pic:pic>
              </a:graphicData>
            </a:graphic>
          </wp:anchor>
        </w:drawing>
      </w:r>
    </w:p>
    <w:p>
      <w:pPr>
        <w:pStyle w:val="4"/>
        <w:rPr>
          <w:sz w:val="30"/>
        </w:rPr>
      </w:pPr>
    </w:p>
    <w:p>
      <w:pPr>
        <w:pStyle w:val="4"/>
        <w:spacing w:before="10"/>
        <w:rPr>
          <w:sz w:val="36"/>
        </w:rPr>
      </w:pPr>
    </w:p>
    <w:p>
      <w:pPr>
        <w:pStyle w:val="3"/>
        <w:ind w:left="950" w:right="893"/>
        <w:jc w:val="center"/>
      </w:pPr>
      <w:r>
        <w:t>FIG 4.11 Database</w:t>
      </w:r>
    </w:p>
    <w:p>
      <w:pPr>
        <w:pStyle w:val="4"/>
        <w:rPr>
          <w:b/>
          <w:sz w:val="30"/>
        </w:rPr>
      </w:pPr>
    </w:p>
    <w:p>
      <w:pPr>
        <w:pStyle w:val="4"/>
        <w:spacing w:before="1"/>
        <w:rPr>
          <w:b/>
          <w:sz w:val="26"/>
        </w:rPr>
      </w:pPr>
    </w:p>
    <w:p>
      <w:pPr>
        <w:pStyle w:val="14"/>
        <w:numPr>
          <w:ilvl w:val="1"/>
          <w:numId w:val="17"/>
        </w:numPr>
        <w:tabs>
          <w:tab w:val="left" w:pos="728"/>
        </w:tabs>
        <w:spacing w:before="0" w:after="0" w:line="240" w:lineRule="auto"/>
        <w:ind w:left="727" w:right="0" w:hanging="423"/>
        <w:jc w:val="left"/>
        <w:rPr>
          <w:b/>
          <w:sz w:val="28"/>
        </w:rPr>
      </w:pPr>
      <w:r>
        <w:rPr>
          <w:b/>
          <w:sz w:val="28"/>
        </w:rPr>
        <w:t>TESTING</w:t>
      </w:r>
    </w:p>
    <w:p>
      <w:pPr>
        <w:pStyle w:val="14"/>
        <w:numPr>
          <w:ilvl w:val="2"/>
          <w:numId w:val="17"/>
        </w:numPr>
        <w:tabs>
          <w:tab w:val="left" w:pos="937"/>
        </w:tabs>
        <w:spacing w:before="161" w:after="0" w:line="240" w:lineRule="auto"/>
        <w:ind w:left="936" w:right="0" w:hanging="632"/>
        <w:jc w:val="left"/>
        <w:rPr>
          <w:b/>
          <w:sz w:val="28"/>
        </w:rPr>
      </w:pPr>
      <w:r>
        <w:rPr>
          <w:b/>
          <w:sz w:val="28"/>
        </w:rPr>
        <w:t>SYSTEM</w:t>
      </w:r>
      <w:r>
        <w:rPr>
          <w:b/>
          <w:spacing w:val="-4"/>
          <w:sz w:val="28"/>
        </w:rPr>
        <w:t xml:space="preserve"> </w:t>
      </w:r>
      <w:r>
        <w:rPr>
          <w:b/>
          <w:sz w:val="28"/>
        </w:rPr>
        <w:t>TESTING</w:t>
      </w:r>
    </w:p>
    <w:p>
      <w:pPr>
        <w:pStyle w:val="4"/>
        <w:spacing w:before="161" w:line="360" w:lineRule="auto"/>
        <w:ind w:left="305" w:right="884" w:firstLine="556"/>
        <w:jc w:val="both"/>
      </w:pPr>
      <w:r>
        <w:t>Software</w:t>
      </w:r>
      <w:r>
        <w:rPr>
          <w:spacing w:val="-18"/>
        </w:rPr>
        <w:t xml:space="preserve"> </w:t>
      </w:r>
      <w:r>
        <w:t>testing</w:t>
      </w:r>
      <w:r>
        <w:rPr>
          <w:spacing w:val="-17"/>
        </w:rPr>
        <w:t xml:space="preserve"> </w:t>
      </w:r>
      <w:r>
        <w:t>is</w:t>
      </w:r>
      <w:r>
        <w:rPr>
          <w:spacing w:val="-15"/>
        </w:rPr>
        <w:t xml:space="preserve"> </w:t>
      </w:r>
      <w:r>
        <w:t>an</w:t>
      </w:r>
      <w:r>
        <w:rPr>
          <w:spacing w:val="-18"/>
        </w:rPr>
        <w:t xml:space="preserve"> </w:t>
      </w:r>
      <w:r>
        <w:t>investigation</w:t>
      </w:r>
      <w:r>
        <w:rPr>
          <w:spacing w:val="-14"/>
        </w:rPr>
        <w:t xml:space="preserve"> </w:t>
      </w:r>
      <w:r>
        <w:t>conducted</w:t>
      </w:r>
      <w:r>
        <w:rPr>
          <w:spacing w:val="-17"/>
        </w:rPr>
        <w:t xml:space="preserve"> </w:t>
      </w:r>
      <w:r>
        <w:t>to</w:t>
      </w:r>
      <w:r>
        <w:rPr>
          <w:spacing w:val="-17"/>
        </w:rPr>
        <w:t xml:space="preserve"> </w:t>
      </w:r>
      <w:r>
        <w:t>provide</w:t>
      </w:r>
      <w:r>
        <w:rPr>
          <w:spacing w:val="-17"/>
        </w:rPr>
        <w:t xml:space="preserve"> </w:t>
      </w:r>
      <w:r>
        <w:t>stack</w:t>
      </w:r>
      <w:r>
        <w:rPr>
          <w:spacing w:val="-17"/>
        </w:rPr>
        <w:t xml:space="preserve"> </w:t>
      </w:r>
      <w:r>
        <w:t>holder</w:t>
      </w:r>
      <w:r>
        <w:rPr>
          <w:spacing w:val="-17"/>
        </w:rPr>
        <w:t xml:space="preserve"> </w:t>
      </w:r>
      <w:r>
        <w:t>with information about the quality of the product or service under test. It is a level of testing that validates the complete and fully integrated software product. Software testing can also provide an objective, in dependent view of the software</w:t>
      </w:r>
      <w:r>
        <w:rPr>
          <w:spacing w:val="-13"/>
        </w:rPr>
        <w:t xml:space="preserve"> </w:t>
      </w:r>
      <w:r>
        <w:t>to</w:t>
      </w:r>
      <w:r>
        <w:rPr>
          <w:spacing w:val="-10"/>
        </w:rPr>
        <w:t xml:space="preserve"> </w:t>
      </w:r>
      <w:r>
        <w:t>allow</w:t>
      </w:r>
      <w:r>
        <w:rPr>
          <w:spacing w:val="-12"/>
        </w:rPr>
        <w:t xml:space="preserve"> </w:t>
      </w:r>
      <w:r>
        <w:t>the</w:t>
      </w:r>
      <w:r>
        <w:rPr>
          <w:spacing w:val="-13"/>
        </w:rPr>
        <w:t xml:space="preserve"> </w:t>
      </w:r>
      <w:r>
        <w:t>business</w:t>
      </w:r>
      <w:r>
        <w:rPr>
          <w:spacing w:val="-9"/>
        </w:rPr>
        <w:t xml:space="preserve"> </w:t>
      </w:r>
      <w:r>
        <w:t>to</w:t>
      </w:r>
      <w:r>
        <w:rPr>
          <w:spacing w:val="-9"/>
        </w:rPr>
        <w:t xml:space="preserve"> </w:t>
      </w:r>
      <w:r>
        <w:t>appreciate</w:t>
      </w:r>
      <w:r>
        <w:rPr>
          <w:spacing w:val="-15"/>
        </w:rPr>
        <w:t xml:space="preserve"> </w:t>
      </w:r>
      <w:r>
        <w:t>and</w:t>
      </w:r>
      <w:r>
        <w:rPr>
          <w:spacing w:val="-12"/>
        </w:rPr>
        <w:t xml:space="preserve"> </w:t>
      </w:r>
      <w:r>
        <w:t>understand</w:t>
      </w:r>
      <w:r>
        <w:rPr>
          <w:spacing w:val="-10"/>
        </w:rPr>
        <w:t xml:space="preserve"> </w:t>
      </w:r>
      <w:r>
        <w:t>the</w:t>
      </w:r>
      <w:r>
        <w:rPr>
          <w:spacing w:val="-11"/>
        </w:rPr>
        <w:t xml:space="preserve"> </w:t>
      </w:r>
      <w:r>
        <w:t>risk</w:t>
      </w:r>
      <w:r>
        <w:rPr>
          <w:spacing w:val="-12"/>
        </w:rPr>
        <w:t xml:space="preserve"> </w:t>
      </w:r>
      <w:r>
        <w:t>of</w:t>
      </w:r>
      <w:r>
        <w:rPr>
          <w:spacing w:val="-11"/>
        </w:rPr>
        <w:t xml:space="preserve"> </w:t>
      </w:r>
      <w:r>
        <w:t>software implementation.</w:t>
      </w:r>
    </w:p>
    <w:p>
      <w:pPr>
        <w:pStyle w:val="4"/>
        <w:spacing w:before="4" w:line="360" w:lineRule="auto"/>
        <w:ind w:left="305" w:right="896" w:firstLine="556"/>
        <w:jc w:val="both"/>
      </w:pPr>
      <w:r>
        <w:t>Test techniques include but are not limited to the process of executing a program</w:t>
      </w:r>
      <w:r>
        <w:rPr>
          <w:spacing w:val="-15"/>
        </w:rPr>
        <w:t xml:space="preserve"> </w:t>
      </w:r>
      <w:r>
        <w:t>or</w:t>
      </w:r>
      <w:r>
        <w:rPr>
          <w:spacing w:val="-14"/>
        </w:rPr>
        <w:t xml:space="preserve"> </w:t>
      </w:r>
      <w:r>
        <w:t>application</w:t>
      </w:r>
      <w:r>
        <w:rPr>
          <w:spacing w:val="-11"/>
        </w:rPr>
        <w:t xml:space="preserve"> </w:t>
      </w:r>
      <w:r>
        <w:t>with</w:t>
      </w:r>
      <w:r>
        <w:rPr>
          <w:spacing w:val="-16"/>
        </w:rPr>
        <w:t xml:space="preserve"> </w:t>
      </w:r>
      <w:r>
        <w:t>the</w:t>
      </w:r>
      <w:r>
        <w:rPr>
          <w:spacing w:val="-14"/>
        </w:rPr>
        <w:t xml:space="preserve"> </w:t>
      </w:r>
      <w:r>
        <w:t>intent</w:t>
      </w:r>
      <w:r>
        <w:rPr>
          <w:spacing w:val="-15"/>
        </w:rPr>
        <w:t xml:space="preserve"> </w:t>
      </w:r>
      <w:r>
        <w:t>of</w:t>
      </w:r>
      <w:r>
        <w:rPr>
          <w:spacing w:val="-15"/>
        </w:rPr>
        <w:t xml:space="preserve"> </w:t>
      </w:r>
      <w:r>
        <w:t>finding</w:t>
      </w:r>
      <w:r>
        <w:rPr>
          <w:spacing w:val="-11"/>
        </w:rPr>
        <w:t xml:space="preserve"> </w:t>
      </w:r>
      <w:r>
        <w:t>Software</w:t>
      </w:r>
      <w:r>
        <w:rPr>
          <w:spacing w:val="-16"/>
        </w:rPr>
        <w:t xml:space="preserve"> </w:t>
      </w:r>
      <w:r>
        <w:t>bugs</w:t>
      </w:r>
      <w:r>
        <w:rPr>
          <w:spacing w:val="-14"/>
        </w:rPr>
        <w:t xml:space="preserve"> </w:t>
      </w:r>
      <w:r>
        <w:t>(errors</w:t>
      </w:r>
      <w:r>
        <w:rPr>
          <w:spacing w:val="-16"/>
        </w:rPr>
        <w:t xml:space="preserve"> </w:t>
      </w:r>
      <w:r>
        <w:t>or</w:t>
      </w:r>
      <w:r>
        <w:rPr>
          <w:spacing w:val="-15"/>
        </w:rPr>
        <w:t xml:space="preserve"> </w:t>
      </w:r>
      <w:r>
        <w:t>other</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305" w:right="907"/>
        <w:jc w:val="both"/>
      </w:pPr>
      <w:r>
        <w:t>software defects). The purpose of testing is to discover errors. Testing is the process of trying to discover every conceivable fault or weakness in the work product.</w:t>
      </w:r>
    </w:p>
    <w:p>
      <w:pPr>
        <w:pStyle w:val="4"/>
        <w:spacing w:before="1" w:line="360" w:lineRule="auto"/>
        <w:ind w:left="305" w:right="888" w:firstLine="628"/>
        <w:jc w:val="both"/>
      </w:pPr>
      <w:r>
        <w:t xml:space="preserve">It provides a way to check the functionality of components, subassemblies, assemblies and/or a finished product it is the process of executing software with the intent of ensuring the software system meets </w:t>
      </w:r>
      <w:r>
        <w:rPr>
          <w:spacing w:val="-4"/>
        </w:rPr>
        <w:t xml:space="preserve">its </w:t>
      </w:r>
      <w:r>
        <w:t>requirements</w:t>
      </w:r>
      <w:r>
        <w:rPr>
          <w:spacing w:val="-13"/>
        </w:rPr>
        <w:t xml:space="preserve"> </w:t>
      </w:r>
      <w:r>
        <w:t>and</w:t>
      </w:r>
      <w:r>
        <w:rPr>
          <w:spacing w:val="-19"/>
        </w:rPr>
        <w:t xml:space="preserve"> </w:t>
      </w:r>
      <w:r>
        <w:t>user</w:t>
      </w:r>
      <w:r>
        <w:rPr>
          <w:spacing w:val="-19"/>
        </w:rPr>
        <w:t xml:space="preserve"> </w:t>
      </w:r>
      <w:r>
        <w:t>expectation</w:t>
      </w:r>
      <w:r>
        <w:rPr>
          <w:spacing w:val="-13"/>
        </w:rPr>
        <w:t xml:space="preserve"> </w:t>
      </w:r>
      <w:r>
        <w:t>and</w:t>
      </w:r>
      <w:r>
        <w:rPr>
          <w:spacing w:val="-14"/>
        </w:rPr>
        <w:t xml:space="preserve"> </w:t>
      </w:r>
      <w:r>
        <w:t>does</w:t>
      </w:r>
      <w:r>
        <w:rPr>
          <w:spacing w:val="-17"/>
        </w:rPr>
        <w:t xml:space="preserve"> </w:t>
      </w:r>
      <w:r>
        <w:t>not</w:t>
      </w:r>
      <w:r>
        <w:rPr>
          <w:spacing w:val="-13"/>
        </w:rPr>
        <w:t xml:space="preserve"> </w:t>
      </w:r>
      <w:r>
        <w:t>fail</w:t>
      </w:r>
      <w:r>
        <w:rPr>
          <w:spacing w:val="-19"/>
        </w:rPr>
        <w:t xml:space="preserve"> </w:t>
      </w:r>
      <w:r>
        <w:t>in</w:t>
      </w:r>
      <w:r>
        <w:rPr>
          <w:spacing w:val="-15"/>
        </w:rPr>
        <w:t xml:space="preserve"> </w:t>
      </w:r>
      <w:r>
        <w:t>an</w:t>
      </w:r>
      <w:r>
        <w:rPr>
          <w:spacing w:val="-17"/>
        </w:rPr>
        <w:t xml:space="preserve"> </w:t>
      </w:r>
      <w:r>
        <w:t>unacceptable</w:t>
      </w:r>
      <w:r>
        <w:rPr>
          <w:spacing w:val="-14"/>
        </w:rPr>
        <w:t xml:space="preserve"> </w:t>
      </w:r>
      <w:r>
        <w:t>manner.</w:t>
      </w:r>
    </w:p>
    <w:p>
      <w:pPr>
        <w:pStyle w:val="4"/>
        <w:spacing w:before="2"/>
        <w:rPr>
          <w:sz w:val="42"/>
        </w:rPr>
      </w:pPr>
    </w:p>
    <w:p>
      <w:pPr>
        <w:pStyle w:val="3"/>
        <w:numPr>
          <w:ilvl w:val="2"/>
          <w:numId w:val="17"/>
        </w:numPr>
        <w:tabs>
          <w:tab w:val="left" w:pos="937"/>
        </w:tabs>
        <w:spacing w:before="0" w:after="0" w:line="240" w:lineRule="auto"/>
        <w:ind w:left="936" w:right="0" w:hanging="632"/>
        <w:jc w:val="left"/>
      </w:pPr>
      <w:r>
        <w:t>UNIT</w:t>
      </w:r>
      <w:r>
        <w:rPr>
          <w:spacing w:val="-3"/>
        </w:rPr>
        <w:t xml:space="preserve"> </w:t>
      </w:r>
      <w:r>
        <w:t>TESTING</w:t>
      </w:r>
    </w:p>
    <w:p>
      <w:pPr>
        <w:pStyle w:val="4"/>
        <w:spacing w:before="161" w:line="360" w:lineRule="auto"/>
        <w:ind w:left="305" w:right="882" w:firstLine="698"/>
        <w:jc w:val="both"/>
      </w:pPr>
      <w:r>
        <w:t>This</w:t>
      </w:r>
      <w:r>
        <w:rPr>
          <w:spacing w:val="-17"/>
        </w:rPr>
        <w:t xml:space="preserve"> </w:t>
      </w:r>
      <w:r>
        <w:t>type</w:t>
      </w:r>
      <w:r>
        <w:rPr>
          <w:spacing w:val="-18"/>
        </w:rPr>
        <w:t xml:space="preserve"> </w:t>
      </w:r>
      <w:r>
        <w:t>of</w:t>
      </w:r>
      <w:r>
        <w:rPr>
          <w:spacing w:val="-22"/>
        </w:rPr>
        <w:t xml:space="preserve"> </w:t>
      </w:r>
      <w:r>
        <w:t>testing</w:t>
      </w:r>
      <w:r>
        <w:rPr>
          <w:spacing w:val="-18"/>
        </w:rPr>
        <w:t xml:space="preserve"> </w:t>
      </w:r>
      <w:r>
        <w:t>is</w:t>
      </w:r>
      <w:r>
        <w:rPr>
          <w:spacing w:val="-18"/>
        </w:rPr>
        <w:t xml:space="preserve"> </w:t>
      </w:r>
      <w:r>
        <w:t>performed</w:t>
      </w:r>
      <w:r>
        <w:rPr>
          <w:spacing w:val="-17"/>
        </w:rPr>
        <w:t xml:space="preserve"> </w:t>
      </w:r>
      <w:r>
        <w:t>by</w:t>
      </w:r>
      <w:r>
        <w:rPr>
          <w:spacing w:val="-18"/>
        </w:rPr>
        <w:t xml:space="preserve"> </w:t>
      </w:r>
      <w:r>
        <w:t>developers</w:t>
      </w:r>
      <w:r>
        <w:rPr>
          <w:spacing w:val="-17"/>
        </w:rPr>
        <w:t xml:space="preserve"> </w:t>
      </w:r>
      <w:r>
        <w:t>before</w:t>
      </w:r>
      <w:r>
        <w:rPr>
          <w:spacing w:val="-19"/>
        </w:rPr>
        <w:t xml:space="preserve"> </w:t>
      </w:r>
      <w:r>
        <w:t>the</w:t>
      </w:r>
      <w:r>
        <w:rPr>
          <w:spacing w:val="-19"/>
        </w:rPr>
        <w:t xml:space="preserve"> </w:t>
      </w:r>
      <w:r>
        <w:t>setup</w:t>
      </w:r>
      <w:r>
        <w:rPr>
          <w:spacing w:val="-21"/>
        </w:rPr>
        <w:t xml:space="preserve"> </w:t>
      </w:r>
      <w:r>
        <w:t>is</w:t>
      </w:r>
      <w:r>
        <w:rPr>
          <w:spacing w:val="-21"/>
        </w:rPr>
        <w:t xml:space="preserve"> </w:t>
      </w:r>
      <w:r>
        <w:t xml:space="preserve">handed over to the testing team to formally execute the test case. Unit testing is performed by respective developers on the individual unit of source code. The developers use test data that is separate from the test data of the quality assurance team. The goal of unit testing is to isolate each part of the program and show the individual parts are correct in terms of requirements </w:t>
      </w:r>
      <w:r>
        <w:rPr>
          <w:spacing w:val="-3"/>
        </w:rPr>
        <w:t xml:space="preserve">and </w:t>
      </w:r>
      <w:r>
        <w:t>functionality.</w:t>
      </w:r>
      <w:r>
        <w:rPr>
          <w:spacing w:val="-11"/>
        </w:rPr>
        <w:t xml:space="preserve"> </w:t>
      </w:r>
      <w:r>
        <w:rPr>
          <w:color w:val="202020"/>
        </w:rPr>
        <w:t>Unit</w:t>
      </w:r>
      <w:r>
        <w:rPr>
          <w:color w:val="202020"/>
          <w:spacing w:val="-10"/>
        </w:rPr>
        <w:t xml:space="preserve"> </w:t>
      </w:r>
      <w:r>
        <w:rPr>
          <w:color w:val="202020"/>
        </w:rPr>
        <w:t>testing</w:t>
      </w:r>
      <w:r>
        <w:rPr>
          <w:color w:val="202020"/>
          <w:spacing w:val="-8"/>
        </w:rPr>
        <w:t xml:space="preserve"> </w:t>
      </w:r>
      <w:r>
        <w:rPr>
          <w:color w:val="202020"/>
        </w:rPr>
        <w:t>is</w:t>
      </w:r>
      <w:r>
        <w:rPr>
          <w:color w:val="202020"/>
          <w:spacing w:val="-10"/>
        </w:rPr>
        <w:t xml:space="preserve"> </w:t>
      </w:r>
      <w:r>
        <w:rPr>
          <w:color w:val="202020"/>
        </w:rPr>
        <w:t>important</w:t>
      </w:r>
      <w:r>
        <w:rPr>
          <w:color w:val="202020"/>
          <w:spacing w:val="-10"/>
        </w:rPr>
        <w:t xml:space="preserve"> </w:t>
      </w:r>
      <w:r>
        <w:rPr>
          <w:color w:val="202020"/>
        </w:rPr>
        <w:t>because</w:t>
      </w:r>
      <w:r>
        <w:rPr>
          <w:color w:val="202020"/>
          <w:spacing w:val="-12"/>
        </w:rPr>
        <w:t xml:space="preserve"> </w:t>
      </w:r>
      <w:r>
        <w:rPr>
          <w:color w:val="202020"/>
        </w:rPr>
        <w:t>software</w:t>
      </w:r>
      <w:r>
        <w:rPr>
          <w:color w:val="202020"/>
          <w:spacing w:val="-13"/>
        </w:rPr>
        <w:t xml:space="preserve"> </w:t>
      </w:r>
      <w:r>
        <w:rPr>
          <w:color w:val="202020"/>
        </w:rPr>
        <w:t>developers</w:t>
      </w:r>
      <w:r>
        <w:rPr>
          <w:color w:val="202020"/>
          <w:spacing w:val="-9"/>
        </w:rPr>
        <w:t xml:space="preserve"> </w:t>
      </w:r>
      <w:r>
        <w:rPr>
          <w:color w:val="202020"/>
        </w:rPr>
        <w:t>sometimes try saving time doing minimal unit testing and this is myth because inappropriate</w:t>
      </w:r>
      <w:r>
        <w:rPr>
          <w:color w:val="202020"/>
          <w:spacing w:val="-8"/>
        </w:rPr>
        <w:t xml:space="preserve"> </w:t>
      </w:r>
      <w:r>
        <w:rPr>
          <w:color w:val="202020"/>
        </w:rPr>
        <w:t>unit</w:t>
      </w:r>
      <w:r>
        <w:rPr>
          <w:color w:val="202020"/>
          <w:spacing w:val="-10"/>
        </w:rPr>
        <w:t xml:space="preserve"> </w:t>
      </w:r>
      <w:r>
        <w:rPr>
          <w:color w:val="202020"/>
        </w:rPr>
        <w:t>testing</w:t>
      </w:r>
      <w:r>
        <w:rPr>
          <w:color w:val="202020"/>
          <w:spacing w:val="-7"/>
        </w:rPr>
        <w:t xml:space="preserve"> </w:t>
      </w:r>
      <w:r>
        <w:rPr>
          <w:color w:val="202020"/>
        </w:rPr>
        <w:t>leads</w:t>
      </w:r>
      <w:r>
        <w:rPr>
          <w:color w:val="202020"/>
          <w:spacing w:val="-10"/>
        </w:rPr>
        <w:t xml:space="preserve"> </w:t>
      </w:r>
      <w:r>
        <w:rPr>
          <w:color w:val="202020"/>
        </w:rPr>
        <w:t>to</w:t>
      </w:r>
      <w:r>
        <w:rPr>
          <w:color w:val="202020"/>
          <w:spacing w:val="-8"/>
        </w:rPr>
        <w:t xml:space="preserve"> </w:t>
      </w:r>
      <w:r>
        <w:rPr>
          <w:color w:val="202020"/>
        </w:rPr>
        <w:t>high</w:t>
      </w:r>
      <w:r>
        <w:rPr>
          <w:color w:val="202020"/>
          <w:spacing w:val="-10"/>
        </w:rPr>
        <w:t xml:space="preserve"> </w:t>
      </w:r>
      <w:r>
        <w:rPr>
          <w:color w:val="202020"/>
        </w:rPr>
        <w:t>cost</w:t>
      </w:r>
      <w:r>
        <w:rPr>
          <w:color w:val="202020"/>
          <w:spacing w:val="-3"/>
        </w:rPr>
        <w:t xml:space="preserve"> </w:t>
      </w:r>
      <w:r>
        <w:t>defect</w:t>
      </w:r>
      <w:r>
        <w:rPr>
          <w:spacing w:val="-7"/>
        </w:rPr>
        <w:t xml:space="preserve"> </w:t>
      </w:r>
      <w:r>
        <w:rPr>
          <w:color w:val="202020"/>
        </w:rPr>
        <w:t>fixing</w:t>
      </w:r>
      <w:r>
        <w:rPr>
          <w:color w:val="202020"/>
          <w:spacing w:val="-9"/>
        </w:rPr>
        <w:t xml:space="preserve"> </w:t>
      </w:r>
      <w:r>
        <w:rPr>
          <w:color w:val="202020"/>
        </w:rPr>
        <w:t>during</w:t>
      </w:r>
      <w:r>
        <w:rPr>
          <w:color w:val="202020"/>
          <w:spacing w:val="-3"/>
        </w:rPr>
        <w:t xml:space="preserve"> </w:t>
      </w:r>
      <w:r>
        <w:t>System</w:t>
      </w:r>
      <w:r>
        <w:rPr>
          <w:spacing w:val="-10"/>
        </w:rPr>
        <w:t xml:space="preserve"> </w:t>
      </w:r>
      <w:r>
        <w:t xml:space="preserve">testing </w:t>
      </w:r>
      <w:r>
        <w:rPr>
          <w:color w:val="202020"/>
        </w:rPr>
        <w:t>and Integration testing even Beta Testing after application is built. If proper unit testing is done in early development, then it saves time and money in the end.</w:t>
      </w:r>
    </w:p>
    <w:p>
      <w:pPr>
        <w:pStyle w:val="3"/>
        <w:numPr>
          <w:ilvl w:val="2"/>
          <w:numId w:val="17"/>
        </w:numPr>
        <w:tabs>
          <w:tab w:val="left" w:pos="937"/>
        </w:tabs>
        <w:spacing w:before="1" w:after="0" w:line="240" w:lineRule="auto"/>
        <w:ind w:left="936" w:right="0" w:hanging="632"/>
        <w:jc w:val="left"/>
      </w:pPr>
      <w:r>
        <w:t>SOFTWARE</w:t>
      </w:r>
      <w:r>
        <w:rPr>
          <w:spacing w:val="-5"/>
        </w:rPr>
        <w:t xml:space="preserve"> </w:t>
      </w:r>
      <w:r>
        <w:t>TESTING</w:t>
      </w:r>
    </w:p>
    <w:p>
      <w:pPr>
        <w:pStyle w:val="4"/>
        <w:spacing w:before="161" w:line="360" w:lineRule="auto"/>
        <w:ind w:left="305" w:right="884" w:firstLine="907"/>
        <w:jc w:val="both"/>
      </w:pPr>
      <w:r>
        <w:t>This</w:t>
      </w:r>
      <w:r>
        <w:rPr>
          <w:spacing w:val="-6"/>
        </w:rPr>
        <w:t xml:space="preserve"> </w:t>
      </w:r>
      <w:r>
        <w:t>is</w:t>
      </w:r>
      <w:r>
        <w:rPr>
          <w:spacing w:val="-6"/>
        </w:rPr>
        <w:t xml:space="preserve"> </w:t>
      </w:r>
      <w:r>
        <w:t>the</w:t>
      </w:r>
      <w:r>
        <w:rPr>
          <w:spacing w:val="-10"/>
        </w:rPr>
        <w:t xml:space="preserve"> </w:t>
      </w:r>
      <w:r>
        <w:t>next</w:t>
      </w:r>
      <w:r>
        <w:rPr>
          <w:spacing w:val="-8"/>
        </w:rPr>
        <w:t xml:space="preserve"> </w:t>
      </w:r>
      <w:r>
        <w:t>level</w:t>
      </w:r>
      <w:r>
        <w:rPr>
          <w:spacing w:val="-6"/>
        </w:rPr>
        <w:t xml:space="preserve"> </w:t>
      </w:r>
      <w:r>
        <w:t>in</w:t>
      </w:r>
      <w:r>
        <w:rPr>
          <w:spacing w:val="-5"/>
        </w:rPr>
        <w:t xml:space="preserve"> </w:t>
      </w:r>
      <w:r>
        <w:t>testing</w:t>
      </w:r>
      <w:r>
        <w:rPr>
          <w:spacing w:val="-6"/>
        </w:rPr>
        <w:t xml:space="preserve"> </w:t>
      </w:r>
      <w:r>
        <w:t>and</w:t>
      </w:r>
      <w:r>
        <w:rPr>
          <w:spacing w:val="-6"/>
        </w:rPr>
        <w:t xml:space="preserve"> </w:t>
      </w:r>
      <w:r>
        <w:t>test</w:t>
      </w:r>
      <w:r>
        <w:rPr>
          <w:spacing w:val="-7"/>
        </w:rPr>
        <w:t xml:space="preserve"> </w:t>
      </w:r>
      <w:r>
        <w:t>the</w:t>
      </w:r>
      <w:r>
        <w:rPr>
          <w:spacing w:val="-10"/>
        </w:rPr>
        <w:t xml:space="preserve"> </w:t>
      </w:r>
      <w:r>
        <w:t>system</w:t>
      </w:r>
      <w:r>
        <w:rPr>
          <w:spacing w:val="-6"/>
        </w:rPr>
        <w:t xml:space="preserve"> </w:t>
      </w:r>
      <w:r>
        <w:t>as</w:t>
      </w:r>
      <w:r>
        <w:rPr>
          <w:spacing w:val="-5"/>
        </w:rPr>
        <w:t xml:space="preserve"> </w:t>
      </w:r>
      <w:r>
        <w:t>a</w:t>
      </w:r>
      <w:r>
        <w:rPr>
          <w:spacing w:val="-10"/>
        </w:rPr>
        <w:t xml:space="preserve"> </w:t>
      </w:r>
      <w:r>
        <w:t>whole.</w:t>
      </w:r>
      <w:r>
        <w:rPr>
          <w:spacing w:val="-10"/>
        </w:rPr>
        <w:t xml:space="preserve"> </w:t>
      </w:r>
      <w:r>
        <w:t>Once</w:t>
      </w:r>
      <w:r>
        <w:rPr>
          <w:spacing w:val="-7"/>
        </w:rPr>
        <w:t xml:space="preserve"> </w:t>
      </w:r>
      <w:r>
        <w:t xml:space="preserve">all the components are integrated, the application as a whole is tested rigorously to see that it meets Quality Standards. This type of testing is performed by specialized testing team. </w:t>
      </w:r>
      <w:r>
        <w:rPr>
          <w:color w:val="202020"/>
        </w:rPr>
        <w:t>Software testing is important because if there are any bugs</w:t>
      </w:r>
      <w:r>
        <w:rPr>
          <w:color w:val="202020"/>
          <w:spacing w:val="-16"/>
        </w:rPr>
        <w:t xml:space="preserve"> </w:t>
      </w:r>
      <w:r>
        <w:rPr>
          <w:color w:val="202020"/>
        </w:rPr>
        <w:t>or</w:t>
      </w:r>
      <w:r>
        <w:rPr>
          <w:color w:val="202020"/>
          <w:spacing w:val="-16"/>
        </w:rPr>
        <w:t xml:space="preserve"> </w:t>
      </w:r>
      <w:r>
        <w:rPr>
          <w:color w:val="202020"/>
        </w:rPr>
        <w:t>errors</w:t>
      </w:r>
      <w:r>
        <w:rPr>
          <w:color w:val="202020"/>
          <w:spacing w:val="-15"/>
        </w:rPr>
        <w:t xml:space="preserve"> </w:t>
      </w:r>
      <w:r>
        <w:rPr>
          <w:color w:val="202020"/>
        </w:rPr>
        <w:t>in</w:t>
      </w:r>
      <w:r>
        <w:rPr>
          <w:color w:val="202020"/>
          <w:spacing w:val="-15"/>
        </w:rPr>
        <w:t xml:space="preserve"> </w:t>
      </w:r>
      <w:r>
        <w:rPr>
          <w:color w:val="202020"/>
        </w:rPr>
        <w:t>the</w:t>
      </w:r>
      <w:r>
        <w:rPr>
          <w:color w:val="202020"/>
          <w:spacing w:val="-17"/>
        </w:rPr>
        <w:t xml:space="preserve"> </w:t>
      </w:r>
      <w:r>
        <w:rPr>
          <w:color w:val="202020"/>
        </w:rPr>
        <w:t>software,</w:t>
      </w:r>
      <w:r>
        <w:rPr>
          <w:color w:val="202020"/>
          <w:spacing w:val="-16"/>
        </w:rPr>
        <w:t xml:space="preserve"> </w:t>
      </w:r>
      <w:r>
        <w:rPr>
          <w:color w:val="202020"/>
        </w:rPr>
        <w:t>it</w:t>
      </w:r>
      <w:r>
        <w:rPr>
          <w:color w:val="202020"/>
          <w:spacing w:val="-15"/>
        </w:rPr>
        <w:t xml:space="preserve"> </w:t>
      </w:r>
      <w:r>
        <w:rPr>
          <w:color w:val="202020"/>
        </w:rPr>
        <w:t>can</w:t>
      </w:r>
      <w:r>
        <w:rPr>
          <w:color w:val="202020"/>
          <w:spacing w:val="-17"/>
        </w:rPr>
        <w:t xml:space="preserve"> </w:t>
      </w:r>
      <w:r>
        <w:rPr>
          <w:color w:val="202020"/>
        </w:rPr>
        <w:t>be</w:t>
      </w:r>
      <w:r>
        <w:rPr>
          <w:color w:val="202020"/>
          <w:spacing w:val="-19"/>
        </w:rPr>
        <w:t xml:space="preserve"> </w:t>
      </w:r>
      <w:r>
        <w:rPr>
          <w:color w:val="202020"/>
        </w:rPr>
        <w:t>identified</w:t>
      </w:r>
      <w:r>
        <w:rPr>
          <w:color w:val="202020"/>
          <w:spacing w:val="-15"/>
        </w:rPr>
        <w:t xml:space="preserve"> </w:t>
      </w:r>
      <w:r>
        <w:rPr>
          <w:color w:val="202020"/>
        </w:rPr>
        <w:t>early</w:t>
      </w:r>
      <w:r>
        <w:rPr>
          <w:color w:val="202020"/>
          <w:spacing w:val="-15"/>
        </w:rPr>
        <w:t xml:space="preserve"> </w:t>
      </w:r>
      <w:r>
        <w:rPr>
          <w:color w:val="202020"/>
        </w:rPr>
        <w:t>and</w:t>
      </w:r>
      <w:r>
        <w:rPr>
          <w:color w:val="202020"/>
          <w:spacing w:val="-13"/>
        </w:rPr>
        <w:t xml:space="preserve"> </w:t>
      </w:r>
      <w:r>
        <w:rPr>
          <w:color w:val="202020"/>
        </w:rPr>
        <w:t>can</w:t>
      </w:r>
      <w:r>
        <w:rPr>
          <w:color w:val="202020"/>
          <w:spacing w:val="-16"/>
        </w:rPr>
        <w:t xml:space="preserve"> </w:t>
      </w:r>
      <w:r>
        <w:rPr>
          <w:color w:val="202020"/>
        </w:rPr>
        <w:t>be</w:t>
      </w:r>
      <w:r>
        <w:rPr>
          <w:color w:val="202020"/>
          <w:spacing w:val="-19"/>
        </w:rPr>
        <w:t xml:space="preserve"> </w:t>
      </w:r>
      <w:r>
        <w:rPr>
          <w:color w:val="202020"/>
        </w:rPr>
        <w:t>solved</w:t>
      </w:r>
      <w:r>
        <w:rPr>
          <w:color w:val="202020"/>
          <w:spacing w:val="-17"/>
        </w:rPr>
        <w:t xml:space="preserve"> </w:t>
      </w:r>
      <w:r>
        <w:rPr>
          <w:color w:val="202020"/>
        </w:rPr>
        <w:t>before delivery of the software product. Properly tested software product</w:t>
      </w:r>
      <w:r>
        <w:rPr>
          <w:color w:val="202020"/>
          <w:spacing w:val="-4"/>
        </w:rPr>
        <w:t xml:space="preserve"> </w:t>
      </w:r>
      <w:r>
        <w:rPr>
          <w:color w:val="202020"/>
        </w:rPr>
        <w:t>ensures</w:t>
      </w:r>
    </w:p>
    <w:p>
      <w:pPr>
        <w:spacing w:after="0" w:line="360" w:lineRule="auto"/>
        <w:jc w:val="both"/>
        <w:sectPr>
          <w:pgSz w:w="11920" w:h="16850"/>
          <w:pgMar w:top="1600" w:right="240" w:bottom="280" w:left="1680" w:header="720" w:footer="720" w:gutter="0"/>
          <w:pgNumType w:fmt="decimal"/>
        </w:sectPr>
      </w:pPr>
    </w:p>
    <w:p>
      <w:pPr>
        <w:pStyle w:val="4"/>
        <w:spacing w:before="82" w:line="360" w:lineRule="auto"/>
        <w:ind w:left="305" w:right="894"/>
        <w:jc w:val="both"/>
      </w:pPr>
      <w:r>
        <w:rPr>
          <w:color w:val="202020"/>
        </w:rPr>
        <w:t>reliability, security and high performance which further results in time saving, cost effectiveness and customer satisfaction. Testing is important because software bugs could be expensive or even dangerous. Software bugs can potentially cause monetary and human loss, and history is full of such examples.</w:t>
      </w:r>
    </w:p>
    <w:p>
      <w:pPr>
        <w:spacing w:after="0" w:line="360" w:lineRule="auto"/>
        <w:jc w:val="both"/>
        <w:sectPr>
          <w:pgSz w:w="11920" w:h="16850"/>
          <w:pgMar w:top="1600" w:right="240" w:bottom="280" w:left="1680" w:header="720" w:footer="720" w:gutter="0"/>
          <w:pgNumType w:fmt="decimal"/>
        </w:sectPr>
      </w:pPr>
    </w:p>
    <w:p>
      <w:pPr>
        <w:pStyle w:val="3"/>
        <w:spacing w:before="82"/>
        <w:ind w:right="593"/>
        <w:jc w:val="center"/>
      </w:pPr>
      <w:r>
        <w:t>CHAPTER 5</w:t>
      </w:r>
    </w:p>
    <w:p>
      <w:pPr>
        <w:pStyle w:val="4"/>
        <w:spacing w:before="1"/>
        <w:rPr>
          <w:b/>
        </w:rPr>
      </w:pPr>
    </w:p>
    <w:p>
      <w:pPr>
        <w:spacing w:before="1" w:line="480" w:lineRule="auto"/>
        <w:ind w:left="305" w:right="2230" w:firstLine="1339"/>
        <w:jc w:val="left"/>
        <w:rPr>
          <w:b/>
          <w:sz w:val="28"/>
        </w:rPr>
      </w:pPr>
      <w:r>
        <w:rPr>
          <w:b/>
          <w:sz w:val="28"/>
        </w:rPr>
        <w:t>CONCLUSION AND FUTURE ENHANCEMENT ADVANTAGES</w:t>
      </w:r>
    </w:p>
    <w:p>
      <w:pPr>
        <w:pStyle w:val="14"/>
        <w:numPr>
          <w:ilvl w:val="3"/>
          <w:numId w:val="17"/>
        </w:numPr>
        <w:tabs>
          <w:tab w:val="left" w:pos="1026"/>
        </w:tabs>
        <w:spacing w:before="0" w:after="0" w:line="313" w:lineRule="exact"/>
        <w:ind w:left="1025" w:right="0" w:hanging="361"/>
        <w:jc w:val="both"/>
        <w:rPr>
          <w:sz w:val="28"/>
        </w:rPr>
      </w:pPr>
      <w:r>
        <w:rPr>
          <w:sz w:val="28"/>
        </w:rPr>
        <w:t>Only with live face payment will be</w:t>
      </w:r>
      <w:r>
        <w:rPr>
          <w:spacing w:val="4"/>
          <w:sz w:val="28"/>
        </w:rPr>
        <w:t xml:space="preserve"> </w:t>
      </w:r>
      <w:r>
        <w:rPr>
          <w:sz w:val="28"/>
        </w:rPr>
        <w:t>completed.</w:t>
      </w:r>
    </w:p>
    <w:p>
      <w:pPr>
        <w:pStyle w:val="4"/>
        <w:spacing w:before="3"/>
      </w:pPr>
    </w:p>
    <w:p>
      <w:pPr>
        <w:pStyle w:val="14"/>
        <w:numPr>
          <w:ilvl w:val="3"/>
          <w:numId w:val="17"/>
        </w:numPr>
        <w:tabs>
          <w:tab w:val="left" w:pos="1026"/>
        </w:tabs>
        <w:spacing w:before="1" w:after="0" w:line="240" w:lineRule="auto"/>
        <w:ind w:left="1025" w:right="0" w:hanging="361"/>
        <w:jc w:val="both"/>
        <w:rPr>
          <w:sz w:val="28"/>
        </w:rPr>
      </w:pPr>
      <w:r>
        <w:rPr>
          <w:sz w:val="28"/>
        </w:rPr>
        <w:t>No need to share the OTP for friends and</w:t>
      </w:r>
      <w:r>
        <w:rPr>
          <w:spacing w:val="-5"/>
          <w:sz w:val="28"/>
        </w:rPr>
        <w:t xml:space="preserve"> </w:t>
      </w:r>
      <w:r>
        <w:rPr>
          <w:sz w:val="28"/>
        </w:rPr>
        <w:t>family.</w:t>
      </w:r>
    </w:p>
    <w:p>
      <w:pPr>
        <w:pStyle w:val="4"/>
        <w:spacing w:before="8"/>
        <w:rPr>
          <w:sz w:val="27"/>
        </w:rPr>
      </w:pPr>
    </w:p>
    <w:p>
      <w:pPr>
        <w:pStyle w:val="14"/>
        <w:numPr>
          <w:ilvl w:val="3"/>
          <w:numId w:val="17"/>
        </w:numPr>
        <w:tabs>
          <w:tab w:val="left" w:pos="1026"/>
        </w:tabs>
        <w:spacing w:before="1" w:after="0" w:line="360" w:lineRule="auto"/>
        <w:ind w:left="1025" w:right="899" w:hanging="360"/>
        <w:jc w:val="both"/>
        <w:rPr>
          <w:sz w:val="28"/>
        </w:rPr>
      </w:pPr>
      <w:r>
        <w:rPr>
          <w:sz w:val="28"/>
        </w:rPr>
        <w:t>Proxy Detector is included, if showing any photo in front the prediction system, it automatically detects the proxy and placement will not be completed.</w:t>
      </w:r>
    </w:p>
    <w:p>
      <w:pPr>
        <w:pStyle w:val="14"/>
        <w:numPr>
          <w:ilvl w:val="3"/>
          <w:numId w:val="17"/>
        </w:numPr>
        <w:tabs>
          <w:tab w:val="left" w:pos="1026"/>
        </w:tabs>
        <w:spacing w:before="163" w:after="0" w:line="240" w:lineRule="auto"/>
        <w:ind w:left="1025" w:right="0" w:hanging="361"/>
        <w:jc w:val="both"/>
        <w:rPr>
          <w:b/>
          <w:sz w:val="28"/>
        </w:rPr>
      </w:pPr>
      <w:r>
        <w:rPr>
          <w:sz w:val="28"/>
        </w:rPr>
        <w:t>Secure payment is</w:t>
      </w:r>
      <w:r>
        <w:rPr>
          <w:spacing w:val="2"/>
          <w:sz w:val="28"/>
        </w:rPr>
        <w:t xml:space="preserve"> </w:t>
      </w:r>
      <w:r>
        <w:rPr>
          <w:sz w:val="28"/>
        </w:rPr>
        <w:t>established</w:t>
      </w:r>
      <w:r>
        <w:rPr>
          <w:b/>
          <w:sz w:val="28"/>
        </w:rPr>
        <w:t>.</w:t>
      </w:r>
    </w:p>
    <w:p>
      <w:pPr>
        <w:pStyle w:val="4"/>
        <w:rPr>
          <w:b/>
          <w:sz w:val="30"/>
        </w:rPr>
      </w:pPr>
    </w:p>
    <w:p>
      <w:pPr>
        <w:pStyle w:val="4"/>
        <w:rPr>
          <w:b/>
          <w:sz w:val="30"/>
        </w:rPr>
      </w:pPr>
    </w:p>
    <w:p>
      <w:pPr>
        <w:pStyle w:val="4"/>
        <w:spacing w:before="8"/>
        <w:rPr>
          <w:b/>
          <w:sz w:val="23"/>
        </w:rPr>
      </w:pPr>
    </w:p>
    <w:p>
      <w:pPr>
        <w:pStyle w:val="3"/>
        <w:ind w:left="305"/>
      </w:pPr>
      <w:r>
        <w:t>DISADVANTAGES</w:t>
      </w:r>
    </w:p>
    <w:p>
      <w:pPr>
        <w:pStyle w:val="4"/>
        <w:rPr>
          <w:b/>
        </w:rPr>
      </w:pPr>
    </w:p>
    <w:p>
      <w:pPr>
        <w:pStyle w:val="14"/>
        <w:numPr>
          <w:ilvl w:val="3"/>
          <w:numId w:val="17"/>
        </w:numPr>
        <w:tabs>
          <w:tab w:val="left" w:pos="1026"/>
        </w:tabs>
        <w:spacing w:before="0" w:after="0" w:line="362" w:lineRule="auto"/>
        <w:ind w:left="1025" w:right="892" w:hanging="360"/>
        <w:jc w:val="both"/>
        <w:rPr>
          <w:i/>
          <w:sz w:val="28"/>
        </w:rPr>
      </w:pPr>
      <w:r>
        <w:rPr>
          <w:sz w:val="28"/>
        </w:rPr>
        <w:t>Implementation in the real time, to change entire process may be difficult</w:t>
      </w:r>
      <w:r>
        <w:rPr>
          <w:i/>
          <w:sz w:val="28"/>
        </w:rPr>
        <w:t>.</w:t>
      </w:r>
    </w:p>
    <w:p>
      <w:pPr>
        <w:pStyle w:val="14"/>
        <w:numPr>
          <w:ilvl w:val="3"/>
          <w:numId w:val="17"/>
        </w:numPr>
        <w:tabs>
          <w:tab w:val="left" w:pos="1026"/>
        </w:tabs>
        <w:spacing w:before="151" w:after="0" w:line="240" w:lineRule="auto"/>
        <w:ind w:left="1025" w:right="0" w:hanging="361"/>
        <w:jc w:val="left"/>
        <w:rPr>
          <w:sz w:val="28"/>
        </w:rPr>
      </w:pPr>
      <w:r>
        <w:rPr>
          <w:sz w:val="28"/>
        </w:rPr>
        <w:t>Training time may take longer for the large</w:t>
      </w:r>
      <w:r>
        <w:rPr>
          <w:spacing w:val="-11"/>
          <w:sz w:val="28"/>
        </w:rPr>
        <w:t xml:space="preserve"> </w:t>
      </w:r>
      <w:r>
        <w:rPr>
          <w:sz w:val="28"/>
        </w:rPr>
        <w:t>dataset.</w:t>
      </w:r>
    </w:p>
    <w:p>
      <w:pPr>
        <w:pStyle w:val="4"/>
        <w:spacing w:before="10"/>
        <w:rPr>
          <w:sz w:val="27"/>
        </w:rPr>
      </w:pPr>
    </w:p>
    <w:p>
      <w:pPr>
        <w:pStyle w:val="14"/>
        <w:numPr>
          <w:ilvl w:val="3"/>
          <w:numId w:val="17"/>
        </w:numPr>
        <w:tabs>
          <w:tab w:val="left" w:pos="1026"/>
        </w:tabs>
        <w:spacing w:before="0" w:after="0" w:line="240" w:lineRule="auto"/>
        <w:ind w:left="1025" w:right="0" w:hanging="361"/>
        <w:jc w:val="left"/>
        <w:rPr>
          <w:b/>
          <w:sz w:val="28"/>
        </w:rPr>
      </w:pPr>
      <w:r>
        <w:rPr>
          <w:sz w:val="28"/>
        </w:rPr>
        <w:t>Dataset of the customer face at least need 20 for</w:t>
      </w:r>
      <w:r>
        <w:rPr>
          <w:spacing w:val="-4"/>
          <w:sz w:val="28"/>
        </w:rPr>
        <w:t xml:space="preserve"> </w:t>
      </w:r>
      <w:r>
        <w:rPr>
          <w:sz w:val="28"/>
        </w:rPr>
        <w:t>each</w:t>
      </w:r>
      <w:r>
        <w:rPr>
          <w:b/>
          <w:sz w:val="28"/>
        </w:rPr>
        <w:t>.</w:t>
      </w:r>
    </w:p>
    <w:p>
      <w:pPr>
        <w:pStyle w:val="4"/>
        <w:rPr>
          <w:b/>
          <w:sz w:val="30"/>
        </w:rPr>
      </w:pPr>
    </w:p>
    <w:p>
      <w:pPr>
        <w:pStyle w:val="4"/>
        <w:rPr>
          <w:b/>
          <w:sz w:val="30"/>
        </w:rPr>
      </w:pPr>
    </w:p>
    <w:p>
      <w:pPr>
        <w:pStyle w:val="4"/>
        <w:spacing w:before="10"/>
        <w:rPr>
          <w:b/>
          <w:sz w:val="23"/>
        </w:rPr>
      </w:pPr>
    </w:p>
    <w:p>
      <w:pPr>
        <w:pStyle w:val="3"/>
        <w:ind w:left="305"/>
      </w:pPr>
      <w:r>
        <w:rPr>
          <w:lang w:val="en-IN"/>
        </w:rPr>
        <w:t xml:space="preserve">5.1 </w:t>
      </w:r>
      <w:r>
        <w:t>CONCLUSION</w:t>
      </w:r>
    </w:p>
    <w:p>
      <w:pPr>
        <w:pStyle w:val="4"/>
        <w:rPr>
          <w:b/>
        </w:rPr>
      </w:pPr>
    </w:p>
    <w:p>
      <w:pPr>
        <w:pStyle w:val="4"/>
        <w:spacing w:line="360" w:lineRule="auto"/>
        <w:ind w:left="305" w:right="902" w:firstLine="556"/>
        <w:jc w:val="both"/>
      </w:pPr>
      <w:r>
        <w:t>This system can convert the less security into more security transaction. This system creates a more reliable communication means user and bank system. Also, it generates face at the end of transaction which is verify by various algorithm.</w:t>
      </w:r>
    </w:p>
    <w:p>
      <w:pPr>
        <w:pStyle w:val="4"/>
        <w:spacing w:before="161" w:line="362" w:lineRule="auto"/>
        <w:ind w:left="305" w:right="902" w:firstLine="556"/>
        <w:jc w:val="both"/>
        <w:sectPr>
          <w:pgSz w:w="11920" w:h="16850"/>
          <w:pgMar w:top="1600" w:right="240" w:bottom="280" w:left="1680" w:header="720" w:footer="720" w:gutter="0"/>
          <w:pgNumType w:fmt="decimal"/>
        </w:sectPr>
      </w:pPr>
      <w:r>
        <w:t>Payment system for online transaction is based on face recognition provides authenticate user data privacy and prevents misuse of data in world.</w:t>
      </w:r>
    </w:p>
    <w:p>
      <w:pPr>
        <w:pStyle w:val="4"/>
        <w:spacing w:before="4"/>
        <w:rPr>
          <w:sz w:val="27"/>
        </w:rPr>
      </w:pPr>
    </w:p>
    <w:p>
      <w:pPr>
        <w:pStyle w:val="14"/>
        <w:numPr>
          <w:ilvl w:val="3"/>
          <w:numId w:val="17"/>
        </w:numPr>
        <w:tabs>
          <w:tab w:val="left" w:pos="1095"/>
        </w:tabs>
        <w:spacing w:before="92" w:after="0" w:line="360" w:lineRule="auto"/>
        <w:ind w:left="1094" w:right="2328" w:hanging="360"/>
        <w:jc w:val="both"/>
        <w:rPr>
          <w:sz w:val="28"/>
        </w:rPr>
      </w:pPr>
      <w:r>
        <w:rPr>
          <w:sz w:val="28"/>
        </w:rPr>
        <w:t>This technique identify theft and prevent customer data which improve security.</w:t>
      </w:r>
    </w:p>
    <w:p>
      <w:pPr>
        <w:pStyle w:val="14"/>
        <w:numPr>
          <w:ilvl w:val="3"/>
          <w:numId w:val="17"/>
        </w:numPr>
        <w:tabs>
          <w:tab w:val="left" w:pos="1095"/>
        </w:tabs>
        <w:spacing w:before="0" w:after="0" w:line="360" w:lineRule="auto"/>
        <w:ind w:left="1094" w:right="2318" w:hanging="360"/>
        <w:jc w:val="both"/>
        <w:rPr>
          <w:sz w:val="28"/>
        </w:rPr>
      </w:pPr>
      <w:r>
        <w:rPr>
          <w:sz w:val="28"/>
        </w:rPr>
        <w:t>This</w:t>
      </w:r>
      <w:r>
        <w:rPr>
          <w:spacing w:val="-15"/>
          <w:sz w:val="28"/>
        </w:rPr>
        <w:t xml:space="preserve"> </w:t>
      </w:r>
      <w:r>
        <w:rPr>
          <w:sz w:val="28"/>
        </w:rPr>
        <w:t>system</w:t>
      </w:r>
      <w:r>
        <w:rPr>
          <w:spacing w:val="-14"/>
          <w:sz w:val="28"/>
        </w:rPr>
        <w:t xml:space="preserve"> </w:t>
      </w:r>
      <w:r>
        <w:rPr>
          <w:sz w:val="28"/>
        </w:rPr>
        <w:t>can</w:t>
      </w:r>
      <w:r>
        <w:rPr>
          <w:spacing w:val="-15"/>
          <w:sz w:val="28"/>
        </w:rPr>
        <w:t xml:space="preserve"> </w:t>
      </w:r>
      <w:r>
        <w:rPr>
          <w:sz w:val="28"/>
        </w:rPr>
        <w:t>convert</w:t>
      </w:r>
      <w:r>
        <w:rPr>
          <w:spacing w:val="-13"/>
          <w:sz w:val="28"/>
        </w:rPr>
        <w:t xml:space="preserve"> </w:t>
      </w:r>
      <w:r>
        <w:rPr>
          <w:sz w:val="28"/>
        </w:rPr>
        <w:t>the</w:t>
      </w:r>
      <w:r>
        <w:rPr>
          <w:spacing w:val="-17"/>
          <w:sz w:val="28"/>
        </w:rPr>
        <w:t xml:space="preserve"> </w:t>
      </w:r>
      <w:r>
        <w:rPr>
          <w:sz w:val="28"/>
        </w:rPr>
        <w:t>less</w:t>
      </w:r>
      <w:r>
        <w:rPr>
          <w:spacing w:val="-14"/>
          <w:sz w:val="28"/>
        </w:rPr>
        <w:t xml:space="preserve"> </w:t>
      </w:r>
      <w:r>
        <w:rPr>
          <w:sz w:val="28"/>
        </w:rPr>
        <w:t>security</w:t>
      </w:r>
      <w:r>
        <w:rPr>
          <w:spacing w:val="-15"/>
          <w:sz w:val="28"/>
        </w:rPr>
        <w:t xml:space="preserve"> </w:t>
      </w:r>
      <w:r>
        <w:rPr>
          <w:sz w:val="28"/>
        </w:rPr>
        <w:t>into</w:t>
      </w:r>
      <w:r>
        <w:rPr>
          <w:spacing w:val="-13"/>
          <w:sz w:val="28"/>
        </w:rPr>
        <w:t xml:space="preserve"> </w:t>
      </w:r>
      <w:r>
        <w:rPr>
          <w:sz w:val="28"/>
        </w:rPr>
        <w:t>more</w:t>
      </w:r>
      <w:r>
        <w:rPr>
          <w:spacing w:val="-17"/>
          <w:sz w:val="28"/>
        </w:rPr>
        <w:t xml:space="preserve"> </w:t>
      </w:r>
      <w:r>
        <w:rPr>
          <w:sz w:val="28"/>
        </w:rPr>
        <w:t>security transaction. This system creates a more reliable communication means for user and bank</w:t>
      </w:r>
      <w:r>
        <w:rPr>
          <w:spacing w:val="-16"/>
          <w:sz w:val="28"/>
        </w:rPr>
        <w:t xml:space="preserve"> </w:t>
      </w:r>
      <w:r>
        <w:rPr>
          <w:sz w:val="28"/>
        </w:rPr>
        <w:t>system.</w:t>
      </w:r>
    </w:p>
    <w:p>
      <w:pPr>
        <w:pStyle w:val="14"/>
        <w:numPr>
          <w:ilvl w:val="3"/>
          <w:numId w:val="17"/>
        </w:numPr>
        <w:tabs>
          <w:tab w:val="left" w:pos="1095"/>
        </w:tabs>
        <w:spacing w:before="0" w:after="0" w:line="360" w:lineRule="auto"/>
        <w:ind w:left="1094" w:right="2331" w:hanging="360"/>
        <w:jc w:val="both"/>
        <w:rPr>
          <w:sz w:val="28"/>
        </w:rPr>
      </w:pPr>
      <w:r>
        <w:rPr>
          <w:sz w:val="28"/>
        </w:rPr>
        <w:t>It will also go a long way in ensuring that innocent people are not wrongly arrested based on previous</w:t>
      </w:r>
      <w:r>
        <w:rPr>
          <w:spacing w:val="-15"/>
          <w:sz w:val="28"/>
        </w:rPr>
        <w:t xml:space="preserve"> </w:t>
      </w:r>
      <w:r>
        <w:rPr>
          <w:sz w:val="28"/>
        </w:rPr>
        <w:t>crimes</w:t>
      </w:r>
    </w:p>
    <w:p>
      <w:pPr>
        <w:pStyle w:val="4"/>
        <w:spacing w:before="6"/>
        <w:rPr>
          <w:sz w:val="30"/>
        </w:rPr>
      </w:pPr>
    </w:p>
    <w:p>
      <w:pPr>
        <w:pStyle w:val="3"/>
        <w:ind w:left="305"/>
        <w:rPr>
          <w:lang w:val="en-IN"/>
        </w:rPr>
      </w:pPr>
      <w:r>
        <w:rPr>
          <w:lang w:val="en-IN"/>
        </w:rPr>
        <w:t xml:space="preserve">5.2 </w:t>
      </w:r>
      <w:r>
        <w:t xml:space="preserve">FUTURE </w:t>
      </w:r>
      <w:r>
        <w:rPr>
          <w:lang w:val="en-IN"/>
        </w:rPr>
        <w:t>ENHANCEMENT</w:t>
      </w:r>
    </w:p>
    <w:p>
      <w:pPr>
        <w:pStyle w:val="4"/>
        <w:spacing w:before="5"/>
        <w:rPr>
          <w:b/>
          <w:sz w:val="38"/>
        </w:rPr>
      </w:pPr>
    </w:p>
    <w:p>
      <w:pPr>
        <w:pStyle w:val="4"/>
        <w:spacing w:line="360" w:lineRule="auto"/>
        <w:ind w:left="305" w:right="2319" w:firstLine="556"/>
        <w:jc w:val="both"/>
      </w:pPr>
      <w:r>
        <w:t>The proposed system gives a method for online transaction security using facial recognition. The system can be developed to automate</w:t>
      </w:r>
      <w:r>
        <w:rPr>
          <w:spacing w:val="-12"/>
        </w:rPr>
        <w:t xml:space="preserve"> </w:t>
      </w:r>
      <w:r>
        <w:t>the</w:t>
      </w:r>
      <w:r>
        <w:rPr>
          <w:spacing w:val="-11"/>
        </w:rPr>
        <w:t xml:space="preserve"> </w:t>
      </w:r>
      <w:r>
        <w:t>process.</w:t>
      </w:r>
      <w:r>
        <w:rPr>
          <w:spacing w:val="-13"/>
        </w:rPr>
        <w:t xml:space="preserve"> </w:t>
      </w:r>
      <w:r>
        <w:t>Some</w:t>
      </w:r>
      <w:r>
        <w:rPr>
          <w:spacing w:val="-12"/>
        </w:rPr>
        <w:t xml:space="preserve"> </w:t>
      </w:r>
      <w:r>
        <w:t>future</w:t>
      </w:r>
      <w:r>
        <w:rPr>
          <w:spacing w:val="-9"/>
        </w:rPr>
        <w:t xml:space="preserve"> </w:t>
      </w:r>
      <w:r>
        <w:t>enhancements</w:t>
      </w:r>
      <w:r>
        <w:rPr>
          <w:spacing w:val="-8"/>
        </w:rPr>
        <w:t xml:space="preserve"> </w:t>
      </w:r>
      <w:r>
        <w:t>for</w:t>
      </w:r>
      <w:r>
        <w:rPr>
          <w:spacing w:val="-11"/>
        </w:rPr>
        <w:t xml:space="preserve"> </w:t>
      </w:r>
      <w:r>
        <w:t>the</w:t>
      </w:r>
      <w:r>
        <w:rPr>
          <w:spacing w:val="-12"/>
        </w:rPr>
        <w:t xml:space="preserve"> </w:t>
      </w:r>
      <w:r>
        <w:t>proposed system can be:</w:t>
      </w:r>
    </w:p>
    <w:p>
      <w:pPr>
        <w:pStyle w:val="4"/>
        <w:rPr>
          <w:sz w:val="24"/>
        </w:rPr>
      </w:pPr>
    </w:p>
    <w:p>
      <w:pPr>
        <w:pStyle w:val="14"/>
        <w:numPr>
          <w:ilvl w:val="3"/>
          <w:numId w:val="17"/>
        </w:numPr>
        <w:tabs>
          <w:tab w:val="left" w:pos="1059"/>
        </w:tabs>
        <w:spacing w:before="0" w:after="0" w:line="240" w:lineRule="auto"/>
        <w:ind w:left="1058" w:right="0" w:hanging="363"/>
        <w:jc w:val="both"/>
        <w:rPr>
          <w:sz w:val="28"/>
        </w:rPr>
      </w:pPr>
      <w:r>
        <w:rPr>
          <w:sz w:val="28"/>
        </w:rPr>
        <w:t>Improving the system for banking</w:t>
      </w:r>
      <w:r>
        <w:rPr>
          <w:spacing w:val="-11"/>
          <w:sz w:val="28"/>
        </w:rPr>
        <w:t xml:space="preserve"> </w:t>
      </w:r>
      <w:r>
        <w:rPr>
          <w:sz w:val="28"/>
        </w:rPr>
        <w:t>transactions.</w:t>
      </w:r>
    </w:p>
    <w:p>
      <w:pPr>
        <w:pStyle w:val="14"/>
        <w:numPr>
          <w:ilvl w:val="3"/>
          <w:numId w:val="17"/>
        </w:numPr>
        <w:tabs>
          <w:tab w:val="left" w:pos="1059"/>
        </w:tabs>
        <w:spacing w:before="163" w:after="0" w:line="240" w:lineRule="auto"/>
        <w:ind w:left="1058" w:right="0" w:hanging="363"/>
        <w:jc w:val="both"/>
        <w:rPr>
          <w:sz w:val="28"/>
        </w:rPr>
      </w:pPr>
      <w:r>
        <w:rPr>
          <w:sz w:val="28"/>
        </w:rPr>
        <w:t>To add some more feature to make the transaction</w:t>
      </w:r>
      <w:r>
        <w:rPr>
          <w:spacing w:val="-3"/>
          <w:sz w:val="28"/>
        </w:rPr>
        <w:t xml:space="preserve"> </w:t>
      </w:r>
      <w:r>
        <w:rPr>
          <w:sz w:val="28"/>
        </w:rPr>
        <w:t>secure.</w:t>
      </w:r>
    </w:p>
    <w:p>
      <w:pPr>
        <w:pStyle w:val="14"/>
        <w:numPr>
          <w:ilvl w:val="3"/>
          <w:numId w:val="17"/>
        </w:numPr>
        <w:tabs>
          <w:tab w:val="left" w:pos="1059"/>
        </w:tabs>
        <w:spacing w:before="161" w:after="0" w:line="240" w:lineRule="auto"/>
        <w:ind w:left="1058" w:right="0" w:hanging="363"/>
        <w:jc w:val="both"/>
        <w:rPr>
          <w:sz w:val="28"/>
        </w:rPr>
      </w:pPr>
      <w:r>
        <w:rPr>
          <w:sz w:val="28"/>
        </w:rPr>
        <w:t>More efficient Object Detection Neural</w:t>
      </w:r>
      <w:r>
        <w:rPr>
          <w:spacing w:val="-11"/>
          <w:sz w:val="28"/>
        </w:rPr>
        <w:t xml:space="preserve"> </w:t>
      </w:r>
      <w:r>
        <w:rPr>
          <w:sz w:val="28"/>
        </w:rPr>
        <w:t>network.</w:t>
      </w:r>
    </w:p>
    <w:p>
      <w:pPr>
        <w:pStyle w:val="14"/>
        <w:numPr>
          <w:ilvl w:val="3"/>
          <w:numId w:val="17"/>
        </w:numPr>
        <w:tabs>
          <w:tab w:val="left" w:pos="1059"/>
        </w:tabs>
        <w:spacing w:before="161" w:after="0" w:line="360" w:lineRule="auto"/>
        <w:ind w:left="1058" w:right="2319" w:hanging="360"/>
        <w:jc w:val="both"/>
        <w:rPr>
          <w:sz w:val="28"/>
        </w:rPr>
      </w:pPr>
      <w:r>
        <w:rPr>
          <w:sz w:val="28"/>
        </w:rPr>
        <w:t>To implement the system in a banking and online transaction section web is mot more convenient so develop the app for this</w:t>
      </w:r>
      <w:r>
        <w:rPr>
          <w:spacing w:val="-4"/>
          <w:sz w:val="28"/>
        </w:rPr>
        <w:t xml:space="preserve"> </w:t>
      </w:r>
      <w:r>
        <w:rPr>
          <w:sz w:val="28"/>
        </w:rPr>
        <w:t>application.</w:t>
      </w:r>
    </w:p>
    <w:p>
      <w:pPr>
        <w:pStyle w:val="4"/>
      </w:pPr>
    </w:p>
    <w:p>
      <w:pPr>
        <w:pStyle w:val="4"/>
        <w:spacing w:line="360" w:lineRule="auto"/>
        <w:ind w:left="336" w:right="2325" w:firstLine="556"/>
        <w:jc w:val="both"/>
        <w:sectPr>
          <w:pgSz w:w="11920" w:h="16850"/>
          <w:pgMar w:top="1600" w:right="240" w:bottom="280" w:left="1680" w:header="720" w:footer="720" w:gutter="0"/>
          <w:pgNumType w:fmt="decimal"/>
        </w:sectPr>
      </w:pPr>
      <w:r>
        <w:t>The proposed system can be evolved to meet several other operations which are not included in this project. Expanding the system will result in more efficient and hassle free operations.</w:t>
      </w:r>
      <w:bookmarkStart w:id="11" w:name="_GoBack"/>
      <w:bookmarkEnd w:id="11"/>
    </w:p>
    <w:p>
      <w:pPr>
        <w:pStyle w:val="4"/>
        <w:rPr>
          <w:sz w:val="20"/>
        </w:rPr>
      </w:pPr>
    </w:p>
    <w:p>
      <w:pPr>
        <w:pStyle w:val="3"/>
        <w:spacing w:before="218"/>
        <w:ind w:left="305"/>
      </w:pPr>
      <w:r>
        <w:t>REFERENCES</w:t>
      </w:r>
    </w:p>
    <w:p>
      <w:pPr>
        <w:pStyle w:val="4"/>
        <w:spacing w:before="9"/>
        <w:rPr>
          <w:b/>
          <w:sz w:val="27"/>
        </w:rPr>
      </w:pPr>
    </w:p>
    <w:p>
      <w:pPr>
        <w:pStyle w:val="14"/>
        <w:numPr>
          <w:ilvl w:val="4"/>
          <w:numId w:val="17"/>
        </w:numPr>
        <w:tabs>
          <w:tab w:val="left" w:pos="1386"/>
        </w:tabs>
        <w:spacing w:before="0" w:after="0" w:line="360" w:lineRule="auto"/>
        <w:ind w:left="1385" w:right="2310" w:hanging="360"/>
        <w:jc w:val="both"/>
        <w:rPr>
          <w:sz w:val="28"/>
        </w:rPr>
      </w:pPr>
      <w:r>
        <w:rPr>
          <w:sz w:val="28"/>
        </w:rPr>
        <w:t>Ahmad Amran, Surya Michrandi Nasution, Fairuz Azmi,” Implementation of Cryptography Algorithm For Biometric Payment”. E-proceeding of engineering, Vol.3, No.1 April</w:t>
      </w:r>
      <w:r>
        <w:rPr>
          <w:spacing w:val="-11"/>
          <w:sz w:val="28"/>
        </w:rPr>
        <w:t xml:space="preserve"> </w:t>
      </w:r>
      <w:r>
        <w:rPr>
          <w:sz w:val="28"/>
        </w:rPr>
        <w:t>2016.</w:t>
      </w:r>
    </w:p>
    <w:p>
      <w:pPr>
        <w:pStyle w:val="14"/>
        <w:numPr>
          <w:ilvl w:val="4"/>
          <w:numId w:val="17"/>
        </w:numPr>
        <w:tabs>
          <w:tab w:val="left" w:pos="1386"/>
        </w:tabs>
        <w:spacing w:before="3" w:after="0" w:line="360" w:lineRule="auto"/>
        <w:ind w:left="1385" w:right="2311" w:hanging="360"/>
        <w:jc w:val="both"/>
        <w:rPr>
          <w:sz w:val="28"/>
        </w:rPr>
      </w:pPr>
      <w:r>
        <w:rPr>
          <w:sz w:val="28"/>
        </w:rPr>
        <w:t>Phil Tresandern and Timothy F.Cootes,” Mobile Biometrics: Combined Face and Voice Verification for the mobile platform”, IEEE, Books,</w:t>
      </w:r>
      <w:r>
        <w:rPr>
          <w:spacing w:val="-20"/>
          <w:sz w:val="28"/>
        </w:rPr>
        <w:t xml:space="preserve"> </w:t>
      </w:r>
      <w:r>
        <w:rPr>
          <w:sz w:val="28"/>
        </w:rPr>
        <w:t>2013.</w:t>
      </w:r>
    </w:p>
    <w:p>
      <w:pPr>
        <w:pStyle w:val="14"/>
        <w:numPr>
          <w:ilvl w:val="4"/>
          <w:numId w:val="17"/>
        </w:numPr>
        <w:tabs>
          <w:tab w:val="left" w:pos="1386"/>
        </w:tabs>
        <w:spacing w:before="1" w:after="0" w:line="360" w:lineRule="auto"/>
        <w:ind w:left="1385" w:right="2317" w:hanging="360"/>
        <w:jc w:val="both"/>
        <w:rPr>
          <w:sz w:val="28"/>
        </w:rPr>
      </w:pPr>
      <w:r>
        <w:rPr>
          <w:sz w:val="28"/>
        </w:rPr>
        <w:t>Selvia Rahmawati1, Ichsan Taufik, Gitarja Sandi,” Implementasi Algoritma AES(Advanced Encryption Standard)256Bit Dan Kompresi Menggunakan Algoritma Huffman Pada Aplikasi Voice Recorder”, SENTER 2017, 15-16 December</w:t>
      </w:r>
      <w:r>
        <w:rPr>
          <w:spacing w:val="-13"/>
          <w:sz w:val="28"/>
        </w:rPr>
        <w:t xml:space="preserve"> </w:t>
      </w:r>
      <w:r>
        <w:rPr>
          <w:sz w:val="28"/>
        </w:rPr>
        <w:t>2017.</w:t>
      </w:r>
    </w:p>
    <w:p>
      <w:pPr>
        <w:pStyle w:val="14"/>
        <w:numPr>
          <w:ilvl w:val="4"/>
          <w:numId w:val="17"/>
        </w:numPr>
        <w:tabs>
          <w:tab w:val="left" w:pos="1386"/>
        </w:tabs>
        <w:spacing w:before="0" w:after="0" w:line="360" w:lineRule="auto"/>
        <w:ind w:left="1385" w:right="2319" w:hanging="360"/>
        <w:jc w:val="both"/>
        <w:rPr>
          <w:sz w:val="28"/>
        </w:rPr>
      </w:pPr>
      <w:r>
        <w:rPr>
          <w:sz w:val="28"/>
        </w:rPr>
        <w:t xml:space="preserve">Microsoft Azure, “Face API Azure Cloud documentation” access February 2019. Available </w:t>
      </w:r>
      <w:r>
        <w:rPr>
          <w:spacing w:val="-3"/>
          <w:sz w:val="28"/>
        </w:rPr>
        <w:t xml:space="preserve">at </w:t>
      </w:r>
      <w:r>
        <w:rPr>
          <w:sz w:val="28"/>
        </w:rPr>
        <w:t>https://</w:t>
      </w:r>
      <w:r>
        <w:fldChar w:fldCharType="begin"/>
      </w:r>
      <w:r>
        <w:instrText xml:space="preserve"> HYPERLINK "http://www.azure.microsoft.com/" \h </w:instrText>
      </w:r>
      <w:r>
        <w:fldChar w:fldCharType="separate"/>
      </w:r>
      <w:r>
        <w:rPr>
          <w:sz w:val="28"/>
        </w:rPr>
        <w:t>www.azure.microsoft.com.</w:t>
      </w:r>
      <w:r>
        <w:rPr>
          <w:sz w:val="28"/>
        </w:rPr>
        <w:fldChar w:fldCharType="end"/>
      </w:r>
    </w:p>
    <w:p>
      <w:pPr>
        <w:pStyle w:val="14"/>
        <w:numPr>
          <w:ilvl w:val="4"/>
          <w:numId w:val="17"/>
        </w:numPr>
        <w:tabs>
          <w:tab w:val="left" w:pos="1386"/>
        </w:tabs>
        <w:spacing w:before="3" w:after="0" w:line="360" w:lineRule="auto"/>
        <w:ind w:left="1385" w:right="2324" w:hanging="360"/>
        <w:jc w:val="both"/>
        <w:rPr>
          <w:sz w:val="28"/>
        </w:rPr>
      </w:pPr>
      <w:r>
        <w:rPr>
          <w:sz w:val="28"/>
        </w:rPr>
        <w:t>J.Zhou, X.G.Lu, D. Zhang, C. Wu, Orientation analysis for rotated human face detection, Image and Vision Computing, 20, 2002,</w:t>
      </w:r>
      <w:r>
        <w:rPr>
          <w:spacing w:val="-12"/>
          <w:sz w:val="28"/>
        </w:rPr>
        <w:t xml:space="preserve"> </w:t>
      </w:r>
      <w:r>
        <w:rPr>
          <w:sz w:val="28"/>
        </w:rPr>
        <w:t>257264.</w:t>
      </w:r>
    </w:p>
    <w:p>
      <w:pPr>
        <w:pStyle w:val="14"/>
        <w:numPr>
          <w:ilvl w:val="4"/>
          <w:numId w:val="17"/>
        </w:numPr>
        <w:tabs>
          <w:tab w:val="left" w:pos="1386"/>
        </w:tabs>
        <w:spacing w:before="1" w:after="0" w:line="360" w:lineRule="auto"/>
        <w:ind w:left="1385" w:right="2315" w:hanging="360"/>
        <w:jc w:val="both"/>
        <w:rPr>
          <w:sz w:val="28"/>
        </w:rPr>
      </w:pPr>
      <w:r>
        <w:rPr>
          <w:sz w:val="28"/>
        </w:rPr>
        <w:t>Weizhi Meng; Wong, D.S.; Furnell, S.; Jianying Zhou,"Surveying the Development of Biometric User Authentication on Mobile Phones," in Communications Surveys &amp; Tutorials, IEEE, vol.17, no.3, pp.12681293, third quarter</w:t>
      </w:r>
      <w:r>
        <w:rPr>
          <w:spacing w:val="-3"/>
          <w:sz w:val="28"/>
        </w:rPr>
        <w:t xml:space="preserve"> </w:t>
      </w:r>
      <w:r>
        <w:rPr>
          <w:sz w:val="28"/>
        </w:rPr>
        <w:t>2015.</w:t>
      </w:r>
    </w:p>
    <w:p>
      <w:pPr>
        <w:spacing w:after="0" w:line="360" w:lineRule="auto"/>
        <w:jc w:val="both"/>
        <w:rPr>
          <w:sz w:val="28"/>
        </w:rPr>
        <w:sectPr>
          <w:pgSz w:w="11920" w:h="16850"/>
          <w:pgMar w:top="1600" w:right="240" w:bottom="280" w:left="1680" w:header="720" w:footer="720" w:gutter="0"/>
          <w:pgNumType w:fmt="decimal"/>
        </w:sectPr>
      </w:pPr>
    </w:p>
    <w:p>
      <w:pPr>
        <w:pStyle w:val="4"/>
        <w:spacing w:before="4"/>
        <w:rPr>
          <w:sz w:val="17"/>
        </w:rPr>
      </w:pPr>
    </w:p>
    <w:sectPr>
      <w:pgSz w:w="11920" w:h="16850"/>
      <w:pgMar w:top="1600" w:right="240" w:bottom="280" w:left="168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UKIJ Moy Qelem">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58" o:spid="_x0000_s2058"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56" o:spid="_x0000_s205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1025"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91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711" w:hanging="360"/>
      </w:pPr>
      <w:rPr>
        <w:rFonts w:hint="default"/>
        <w:lang w:val="en-US" w:eastAsia="en-US" w:bidi="ar-SA"/>
      </w:rPr>
    </w:lvl>
    <w:lvl w:ilvl="4" w:tentative="0">
      <w:start w:val="0"/>
      <w:numFmt w:val="bullet"/>
      <w:lvlText w:val="•"/>
      <w:lvlJc w:val="left"/>
      <w:pPr>
        <w:ind w:left="4608" w:hanging="360"/>
      </w:pPr>
      <w:rPr>
        <w:rFonts w:hint="default"/>
        <w:lang w:val="en-US" w:eastAsia="en-US" w:bidi="ar-SA"/>
      </w:rPr>
    </w:lvl>
    <w:lvl w:ilvl="5" w:tentative="0">
      <w:start w:val="0"/>
      <w:numFmt w:val="bullet"/>
      <w:lvlText w:val="•"/>
      <w:lvlJc w:val="left"/>
      <w:pPr>
        <w:ind w:left="5505" w:hanging="360"/>
      </w:pPr>
      <w:rPr>
        <w:rFonts w:hint="default"/>
        <w:lang w:val="en-US" w:eastAsia="en-US" w:bidi="ar-SA"/>
      </w:rPr>
    </w:lvl>
    <w:lvl w:ilvl="6" w:tentative="0">
      <w:start w:val="0"/>
      <w:numFmt w:val="bullet"/>
      <w:lvlText w:val="•"/>
      <w:lvlJc w:val="left"/>
      <w:pPr>
        <w:ind w:left="6402" w:hanging="360"/>
      </w:pPr>
      <w:rPr>
        <w:rFonts w:hint="default"/>
        <w:lang w:val="en-US" w:eastAsia="en-US" w:bidi="ar-SA"/>
      </w:rPr>
    </w:lvl>
    <w:lvl w:ilvl="7" w:tentative="0">
      <w:start w:val="0"/>
      <w:numFmt w:val="bullet"/>
      <w:lvlText w:val="•"/>
      <w:lvlJc w:val="left"/>
      <w:pPr>
        <w:ind w:left="7299" w:hanging="360"/>
      </w:pPr>
      <w:rPr>
        <w:rFonts w:hint="default"/>
        <w:lang w:val="en-US" w:eastAsia="en-US" w:bidi="ar-SA"/>
      </w:rPr>
    </w:lvl>
    <w:lvl w:ilvl="8" w:tentative="0">
      <w:start w:val="0"/>
      <w:numFmt w:val="bullet"/>
      <w:lvlText w:val="•"/>
      <w:lvlJc w:val="left"/>
      <w:pPr>
        <w:ind w:left="8196" w:hanging="360"/>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1070" w:hanging="360"/>
        <w:jc w:val="left"/>
      </w:pPr>
      <w:rPr>
        <w:rFonts w:hint="default" w:ascii="Times New Roman" w:hAnsi="Times New Roman" w:eastAsia="Times New Roman" w:cs="Times New Roman"/>
        <w:spacing w:val="0"/>
        <w:w w:val="100"/>
        <w:sz w:val="28"/>
        <w:szCs w:val="28"/>
        <w:lang w:val="en-US" w:eastAsia="en-US" w:bidi="ar-SA"/>
      </w:rPr>
    </w:lvl>
    <w:lvl w:ilvl="1" w:tentative="0">
      <w:start w:val="0"/>
      <w:numFmt w:val="bullet"/>
      <w:lvlText w:val="•"/>
      <w:lvlJc w:val="left"/>
      <w:pPr>
        <w:ind w:left="1971" w:hanging="360"/>
      </w:pPr>
      <w:rPr>
        <w:rFonts w:hint="default"/>
        <w:lang w:val="en-US" w:eastAsia="en-US" w:bidi="ar-SA"/>
      </w:rPr>
    </w:lvl>
    <w:lvl w:ilvl="2" w:tentative="0">
      <w:start w:val="0"/>
      <w:numFmt w:val="bullet"/>
      <w:lvlText w:val="•"/>
      <w:lvlJc w:val="left"/>
      <w:pPr>
        <w:ind w:left="2862" w:hanging="360"/>
      </w:pPr>
      <w:rPr>
        <w:rFonts w:hint="default"/>
        <w:lang w:val="en-US" w:eastAsia="en-US" w:bidi="ar-SA"/>
      </w:rPr>
    </w:lvl>
    <w:lvl w:ilvl="3" w:tentative="0">
      <w:start w:val="0"/>
      <w:numFmt w:val="bullet"/>
      <w:lvlText w:val="•"/>
      <w:lvlJc w:val="left"/>
      <w:pPr>
        <w:ind w:left="3753" w:hanging="360"/>
      </w:pPr>
      <w:rPr>
        <w:rFonts w:hint="default"/>
        <w:lang w:val="en-US" w:eastAsia="en-US" w:bidi="ar-SA"/>
      </w:rPr>
    </w:lvl>
    <w:lvl w:ilvl="4" w:tentative="0">
      <w:start w:val="0"/>
      <w:numFmt w:val="bullet"/>
      <w:lvlText w:val="•"/>
      <w:lvlJc w:val="left"/>
      <w:pPr>
        <w:ind w:left="4644" w:hanging="360"/>
      </w:pPr>
      <w:rPr>
        <w:rFonts w:hint="default"/>
        <w:lang w:val="en-US" w:eastAsia="en-US" w:bidi="ar-SA"/>
      </w:rPr>
    </w:lvl>
    <w:lvl w:ilvl="5" w:tentative="0">
      <w:start w:val="0"/>
      <w:numFmt w:val="bullet"/>
      <w:lvlText w:val="•"/>
      <w:lvlJc w:val="left"/>
      <w:pPr>
        <w:ind w:left="5535" w:hanging="360"/>
      </w:pPr>
      <w:rPr>
        <w:rFonts w:hint="default"/>
        <w:lang w:val="en-US" w:eastAsia="en-US" w:bidi="ar-SA"/>
      </w:rPr>
    </w:lvl>
    <w:lvl w:ilvl="6" w:tentative="0">
      <w:start w:val="0"/>
      <w:numFmt w:val="bullet"/>
      <w:lvlText w:val="•"/>
      <w:lvlJc w:val="left"/>
      <w:pPr>
        <w:ind w:left="6426" w:hanging="360"/>
      </w:pPr>
      <w:rPr>
        <w:rFonts w:hint="default"/>
        <w:lang w:val="en-US" w:eastAsia="en-US" w:bidi="ar-SA"/>
      </w:rPr>
    </w:lvl>
    <w:lvl w:ilvl="7" w:tentative="0">
      <w:start w:val="0"/>
      <w:numFmt w:val="bullet"/>
      <w:lvlText w:val="•"/>
      <w:lvlJc w:val="left"/>
      <w:pPr>
        <w:ind w:left="7317" w:hanging="360"/>
      </w:pPr>
      <w:rPr>
        <w:rFonts w:hint="default"/>
        <w:lang w:val="en-US" w:eastAsia="en-US" w:bidi="ar-SA"/>
      </w:rPr>
    </w:lvl>
    <w:lvl w:ilvl="8" w:tentative="0">
      <w:start w:val="0"/>
      <w:numFmt w:val="bullet"/>
      <w:lvlText w:val="•"/>
      <w:lvlJc w:val="left"/>
      <w:pPr>
        <w:ind w:left="8208" w:hanging="360"/>
      </w:pPr>
      <w:rPr>
        <w:rFonts w:hint="default"/>
        <w:lang w:val="en-US" w:eastAsia="en-US" w:bidi="ar-SA"/>
      </w:rPr>
    </w:lvl>
  </w:abstractNum>
  <w:abstractNum w:abstractNumId="2">
    <w:nsid w:val="BF205925"/>
    <w:multiLevelType w:val="multilevel"/>
    <w:tmpl w:val="BF205925"/>
    <w:lvl w:ilvl="0" w:tentative="0">
      <w:start w:val="2"/>
      <w:numFmt w:val="decimal"/>
      <w:lvlText w:val="%1"/>
      <w:lvlJc w:val="left"/>
      <w:pPr>
        <w:ind w:left="727" w:hanging="423"/>
        <w:jc w:val="left"/>
      </w:pPr>
      <w:rPr>
        <w:rFonts w:hint="default"/>
        <w:lang w:val="en-US" w:eastAsia="en-US" w:bidi="ar-SA"/>
      </w:rPr>
    </w:lvl>
    <w:lvl w:ilvl="1" w:tentative="0">
      <w:start w:val="1"/>
      <w:numFmt w:val="decimal"/>
      <w:lvlText w:val="%1.%2"/>
      <w:lvlJc w:val="left"/>
      <w:pPr>
        <w:ind w:left="727"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936" w:hanging="632"/>
        <w:jc w:val="left"/>
      </w:pPr>
      <w:rPr>
        <w:rFonts w:hint="default" w:ascii="Times New Roman" w:hAnsi="Times New Roman" w:eastAsia="Times New Roman" w:cs="Times New Roman"/>
        <w:b/>
        <w:bCs/>
        <w:spacing w:val="-6"/>
        <w:w w:val="100"/>
        <w:sz w:val="28"/>
        <w:szCs w:val="28"/>
        <w:lang w:val="en-US" w:eastAsia="en-US" w:bidi="ar-SA"/>
      </w:rPr>
    </w:lvl>
    <w:lvl w:ilvl="3" w:tentative="0">
      <w:start w:val="1"/>
      <w:numFmt w:val="decimal"/>
      <w:lvlText w:val="%4."/>
      <w:lvlJc w:val="left"/>
      <w:pPr>
        <w:ind w:left="1018" w:hanging="356"/>
        <w:jc w:val="left"/>
      </w:pPr>
      <w:rPr>
        <w:rFonts w:hint="default" w:ascii="Times New Roman" w:hAnsi="Times New Roman" w:eastAsia="Times New Roman" w:cs="Times New Roman"/>
        <w:spacing w:val="0"/>
        <w:w w:val="100"/>
        <w:sz w:val="28"/>
        <w:szCs w:val="28"/>
        <w:lang w:val="en-US" w:eastAsia="en-US" w:bidi="ar-SA"/>
      </w:rPr>
    </w:lvl>
    <w:lvl w:ilvl="4" w:tentative="0">
      <w:start w:val="0"/>
      <w:numFmt w:val="bullet"/>
      <w:lvlText w:val="•"/>
      <w:lvlJc w:val="left"/>
      <w:pPr>
        <w:ind w:left="3262" w:hanging="356"/>
      </w:pPr>
      <w:rPr>
        <w:rFonts w:hint="default"/>
        <w:lang w:val="en-US" w:eastAsia="en-US" w:bidi="ar-SA"/>
      </w:rPr>
    </w:lvl>
    <w:lvl w:ilvl="5" w:tentative="0">
      <w:start w:val="0"/>
      <w:numFmt w:val="bullet"/>
      <w:lvlText w:val="•"/>
      <w:lvlJc w:val="left"/>
      <w:pPr>
        <w:ind w:left="4384" w:hanging="356"/>
      </w:pPr>
      <w:rPr>
        <w:rFonts w:hint="default"/>
        <w:lang w:val="en-US" w:eastAsia="en-US" w:bidi="ar-SA"/>
      </w:rPr>
    </w:lvl>
    <w:lvl w:ilvl="6" w:tentative="0">
      <w:start w:val="0"/>
      <w:numFmt w:val="bullet"/>
      <w:lvlText w:val="•"/>
      <w:lvlJc w:val="left"/>
      <w:pPr>
        <w:ind w:left="5505" w:hanging="356"/>
      </w:pPr>
      <w:rPr>
        <w:rFonts w:hint="default"/>
        <w:lang w:val="en-US" w:eastAsia="en-US" w:bidi="ar-SA"/>
      </w:rPr>
    </w:lvl>
    <w:lvl w:ilvl="7" w:tentative="0">
      <w:start w:val="0"/>
      <w:numFmt w:val="bullet"/>
      <w:lvlText w:val="•"/>
      <w:lvlJc w:val="left"/>
      <w:pPr>
        <w:ind w:left="6627" w:hanging="356"/>
      </w:pPr>
      <w:rPr>
        <w:rFonts w:hint="default"/>
        <w:lang w:val="en-US" w:eastAsia="en-US" w:bidi="ar-SA"/>
      </w:rPr>
    </w:lvl>
    <w:lvl w:ilvl="8" w:tentative="0">
      <w:start w:val="0"/>
      <w:numFmt w:val="bullet"/>
      <w:lvlText w:val="•"/>
      <w:lvlJc w:val="left"/>
      <w:pPr>
        <w:ind w:left="7748" w:hanging="356"/>
      </w:pPr>
      <w:rPr>
        <w:rFonts w:hint="default"/>
        <w:lang w:val="en-US" w:eastAsia="en-US" w:bidi="ar-SA"/>
      </w:rPr>
    </w:lvl>
  </w:abstractNum>
  <w:abstractNum w:abstractNumId="3">
    <w:nsid w:val="C8879AEF"/>
    <w:multiLevelType w:val="multilevel"/>
    <w:tmpl w:val="C8879AEF"/>
    <w:lvl w:ilvl="0" w:tentative="0">
      <w:start w:val="0"/>
      <w:numFmt w:val="bullet"/>
      <w:lvlText w:val=""/>
      <w:lvlJc w:val="left"/>
      <w:pPr>
        <w:ind w:left="1094"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989" w:hanging="360"/>
      </w:pPr>
      <w:rPr>
        <w:rFonts w:hint="default"/>
        <w:lang w:val="en-US" w:eastAsia="en-US" w:bidi="ar-SA"/>
      </w:rPr>
    </w:lvl>
    <w:lvl w:ilvl="2" w:tentative="0">
      <w:start w:val="0"/>
      <w:numFmt w:val="bullet"/>
      <w:lvlText w:val="•"/>
      <w:lvlJc w:val="left"/>
      <w:pPr>
        <w:ind w:left="2878" w:hanging="360"/>
      </w:pPr>
      <w:rPr>
        <w:rFonts w:hint="default"/>
        <w:lang w:val="en-US" w:eastAsia="en-US" w:bidi="ar-SA"/>
      </w:rPr>
    </w:lvl>
    <w:lvl w:ilvl="3" w:tentative="0">
      <w:start w:val="0"/>
      <w:numFmt w:val="bullet"/>
      <w:lvlText w:val="•"/>
      <w:lvlJc w:val="left"/>
      <w:pPr>
        <w:ind w:left="3767" w:hanging="360"/>
      </w:pPr>
      <w:rPr>
        <w:rFonts w:hint="default"/>
        <w:lang w:val="en-US" w:eastAsia="en-US" w:bidi="ar-SA"/>
      </w:rPr>
    </w:lvl>
    <w:lvl w:ilvl="4" w:tentative="0">
      <w:start w:val="0"/>
      <w:numFmt w:val="bullet"/>
      <w:lvlText w:val="•"/>
      <w:lvlJc w:val="left"/>
      <w:pPr>
        <w:ind w:left="4656" w:hanging="360"/>
      </w:pPr>
      <w:rPr>
        <w:rFonts w:hint="default"/>
        <w:lang w:val="en-US" w:eastAsia="en-US" w:bidi="ar-SA"/>
      </w:rPr>
    </w:lvl>
    <w:lvl w:ilvl="5" w:tentative="0">
      <w:start w:val="0"/>
      <w:numFmt w:val="bullet"/>
      <w:lvlText w:val="•"/>
      <w:lvlJc w:val="left"/>
      <w:pPr>
        <w:ind w:left="5545" w:hanging="360"/>
      </w:pPr>
      <w:rPr>
        <w:rFonts w:hint="default"/>
        <w:lang w:val="en-US" w:eastAsia="en-US" w:bidi="ar-SA"/>
      </w:rPr>
    </w:lvl>
    <w:lvl w:ilvl="6" w:tentative="0">
      <w:start w:val="0"/>
      <w:numFmt w:val="bullet"/>
      <w:lvlText w:val="•"/>
      <w:lvlJc w:val="left"/>
      <w:pPr>
        <w:ind w:left="6434" w:hanging="360"/>
      </w:pPr>
      <w:rPr>
        <w:rFonts w:hint="default"/>
        <w:lang w:val="en-US" w:eastAsia="en-US" w:bidi="ar-SA"/>
      </w:rPr>
    </w:lvl>
    <w:lvl w:ilvl="7" w:tentative="0">
      <w:start w:val="0"/>
      <w:numFmt w:val="bullet"/>
      <w:lvlText w:val="•"/>
      <w:lvlJc w:val="left"/>
      <w:pPr>
        <w:ind w:left="7323" w:hanging="360"/>
      </w:pPr>
      <w:rPr>
        <w:rFonts w:hint="default"/>
        <w:lang w:val="en-US" w:eastAsia="en-US" w:bidi="ar-SA"/>
      </w:rPr>
    </w:lvl>
    <w:lvl w:ilvl="8" w:tentative="0">
      <w:start w:val="0"/>
      <w:numFmt w:val="bullet"/>
      <w:lvlText w:val="•"/>
      <w:lvlJc w:val="left"/>
      <w:pPr>
        <w:ind w:left="8212" w:hanging="360"/>
      </w:pPr>
      <w:rPr>
        <w:rFonts w:hint="default"/>
        <w:lang w:val="en-US" w:eastAsia="en-US" w:bidi="ar-SA"/>
      </w:rPr>
    </w:lvl>
  </w:abstractNum>
  <w:abstractNum w:abstractNumId="4">
    <w:nsid w:val="CF092B84"/>
    <w:multiLevelType w:val="multilevel"/>
    <w:tmpl w:val="CF092B84"/>
    <w:lvl w:ilvl="0" w:tentative="0">
      <w:start w:val="3"/>
      <w:numFmt w:val="decimal"/>
      <w:lvlText w:val="%1"/>
      <w:lvlJc w:val="left"/>
      <w:pPr>
        <w:ind w:left="2005" w:hanging="1043"/>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3397" w:hanging="1392"/>
        <w:jc w:val="left"/>
      </w:pPr>
      <w:rPr>
        <w:rFonts w:hint="default" w:ascii="Times New Roman" w:hAnsi="Times New Roman" w:eastAsia="Times New Roman" w:cs="Times New Roman"/>
        <w:w w:val="100"/>
        <w:sz w:val="28"/>
        <w:szCs w:val="28"/>
        <w:lang w:val="en-US" w:eastAsia="en-US" w:bidi="ar-SA"/>
      </w:rPr>
    </w:lvl>
    <w:lvl w:ilvl="2" w:tentative="0">
      <w:start w:val="1"/>
      <w:numFmt w:val="decimal"/>
      <w:lvlText w:val="%1.%2.%3"/>
      <w:lvlJc w:val="left"/>
      <w:pPr>
        <w:ind w:left="3397" w:hanging="900"/>
        <w:jc w:val="left"/>
      </w:pPr>
      <w:rPr>
        <w:rFonts w:hint="default" w:ascii="Times New Roman" w:hAnsi="Times New Roman" w:eastAsia="Times New Roman" w:cs="Times New Roman"/>
        <w:spacing w:val="-3"/>
        <w:w w:val="100"/>
        <w:sz w:val="28"/>
        <w:szCs w:val="28"/>
        <w:lang w:val="en-US" w:eastAsia="en-US" w:bidi="ar-SA"/>
      </w:rPr>
    </w:lvl>
    <w:lvl w:ilvl="3" w:tentative="0">
      <w:start w:val="0"/>
      <w:numFmt w:val="bullet"/>
      <w:lvlText w:val="•"/>
      <w:lvlJc w:val="left"/>
      <w:pPr>
        <w:ind w:left="4864" w:hanging="900"/>
      </w:pPr>
      <w:rPr>
        <w:rFonts w:hint="default"/>
        <w:lang w:val="en-US" w:eastAsia="en-US" w:bidi="ar-SA"/>
      </w:rPr>
    </w:lvl>
    <w:lvl w:ilvl="4" w:tentative="0">
      <w:start w:val="0"/>
      <w:numFmt w:val="bullet"/>
      <w:lvlText w:val="•"/>
      <w:lvlJc w:val="left"/>
      <w:pPr>
        <w:ind w:left="5597" w:hanging="900"/>
      </w:pPr>
      <w:rPr>
        <w:rFonts w:hint="default"/>
        <w:lang w:val="en-US" w:eastAsia="en-US" w:bidi="ar-SA"/>
      </w:rPr>
    </w:lvl>
    <w:lvl w:ilvl="5" w:tentative="0">
      <w:start w:val="0"/>
      <w:numFmt w:val="bullet"/>
      <w:lvlText w:val="•"/>
      <w:lvlJc w:val="left"/>
      <w:pPr>
        <w:ind w:left="6329" w:hanging="900"/>
      </w:pPr>
      <w:rPr>
        <w:rFonts w:hint="default"/>
        <w:lang w:val="en-US" w:eastAsia="en-US" w:bidi="ar-SA"/>
      </w:rPr>
    </w:lvl>
    <w:lvl w:ilvl="6" w:tentative="0">
      <w:start w:val="0"/>
      <w:numFmt w:val="bullet"/>
      <w:lvlText w:val="•"/>
      <w:lvlJc w:val="left"/>
      <w:pPr>
        <w:ind w:left="7061" w:hanging="900"/>
      </w:pPr>
      <w:rPr>
        <w:rFonts w:hint="default"/>
        <w:lang w:val="en-US" w:eastAsia="en-US" w:bidi="ar-SA"/>
      </w:rPr>
    </w:lvl>
    <w:lvl w:ilvl="7" w:tentative="0">
      <w:start w:val="0"/>
      <w:numFmt w:val="bullet"/>
      <w:lvlText w:val="•"/>
      <w:lvlJc w:val="left"/>
      <w:pPr>
        <w:ind w:left="7794" w:hanging="900"/>
      </w:pPr>
      <w:rPr>
        <w:rFonts w:hint="default"/>
        <w:lang w:val="en-US" w:eastAsia="en-US" w:bidi="ar-SA"/>
      </w:rPr>
    </w:lvl>
    <w:lvl w:ilvl="8" w:tentative="0">
      <w:start w:val="0"/>
      <w:numFmt w:val="bullet"/>
      <w:lvlText w:val="•"/>
      <w:lvlJc w:val="left"/>
      <w:pPr>
        <w:ind w:left="8526" w:hanging="900"/>
      </w:pPr>
      <w:rPr>
        <w:rFonts w:hint="default"/>
        <w:lang w:val="en-US" w:eastAsia="en-US" w:bidi="ar-SA"/>
      </w:rPr>
    </w:lvl>
  </w:abstractNum>
  <w:abstractNum w:abstractNumId="5">
    <w:nsid w:val="DCBA6B53"/>
    <w:multiLevelType w:val="multilevel"/>
    <w:tmpl w:val="DCBA6B53"/>
    <w:lvl w:ilvl="0" w:tentative="0">
      <w:start w:val="4"/>
      <w:numFmt w:val="decimal"/>
      <w:lvlText w:val="%1"/>
      <w:lvlJc w:val="left"/>
      <w:pPr>
        <w:ind w:left="727" w:hanging="423"/>
        <w:jc w:val="left"/>
      </w:pPr>
      <w:rPr>
        <w:rFonts w:hint="default"/>
        <w:lang w:val="en-US" w:eastAsia="en-US" w:bidi="ar-SA"/>
      </w:rPr>
    </w:lvl>
    <w:lvl w:ilvl="1" w:tentative="0">
      <w:start w:val="3"/>
      <w:numFmt w:val="decimal"/>
      <w:lvlText w:val="%1.%2"/>
      <w:lvlJc w:val="left"/>
      <w:pPr>
        <w:ind w:left="727"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936" w:hanging="632"/>
        <w:jc w:val="left"/>
      </w:pPr>
      <w:rPr>
        <w:rFonts w:hint="default" w:ascii="Times New Roman" w:hAnsi="Times New Roman" w:eastAsia="Times New Roman" w:cs="Times New Roman"/>
        <w:b/>
        <w:bCs/>
        <w:spacing w:val="-6"/>
        <w:w w:val="100"/>
        <w:sz w:val="28"/>
        <w:szCs w:val="28"/>
        <w:lang w:val="en-US" w:eastAsia="en-US" w:bidi="ar-SA"/>
      </w:rPr>
    </w:lvl>
    <w:lvl w:ilvl="3" w:tentative="0">
      <w:start w:val="0"/>
      <w:numFmt w:val="bullet"/>
      <w:lvlText w:val=""/>
      <w:lvlJc w:val="left"/>
      <w:pPr>
        <w:ind w:left="1025" w:hanging="360"/>
      </w:pPr>
      <w:rPr>
        <w:rFonts w:hint="default" w:ascii="Wingdings" w:hAnsi="Wingdings" w:eastAsia="Wingdings" w:cs="Wingdings"/>
        <w:w w:val="100"/>
        <w:sz w:val="28"/>
        <w:szCs w:val="28"/>
        <w:lang w:val="en-US" w:eastAsia="en-US" w:bidi="ar-SA"/>
      </w:rPr>
    </w:lvl>
    <w:lvl w:ilvl="4" w:tentative="0">
      <w:start w:val="0"/>
      <w:numFmt w:val="bullet"/>
      <w:lvlText w:val=""/>
      <w:lvlJc w:val="left"/>
      <w:pPr>
        <w:ind w:left="1385" w:hanging="360"/>
      </w:pPr>
      <w:rPr>
        <w:rFonts w:hint="default" w:ascii="Wingdings" w:hAnsi="Wingdings" w:eastAsia="Wingdings" w:cs="Wingdings"/>
        <w:w w:val="100"/>
        <w:sz w:val="28"/>
        <w:szCs w:val="28"/>
        <w:lang w:val="en-US" w:eastAsia="en-US" w:bidi="ar-SA"/>
      </w:rPr>
    </w:lvl>
    <w:lvl w:ilvl="5" w:tentative="0">
      <w:start w:val="0"/>
      <w:numFmt w:val="bullet"/>
      <w:lvlText w:val="•"/>
      <w:lvlJc w:val="left"/>
      <w:pPr>
        <w:ind w:left="3840" w:hanging="360"/>
      </w:pPr>
      <w:rPr>
        <w:rFonts w:hint="default"/>
        <w:lang w:val="en-US" w:eastAsia="en-US" w:bidi="ar-SA"/>
      </w:rPr>
    </w:lvl>
    <w:lvl w:ilvl="6" w:tentative="0">
      <w:start w:val="0"/>
      <w:numFmt w:val="bullet"/>
      <w:lvlText w:val="•"/>
      <w:lvlJc w:val="left"/>
      <w:pPr>
        <w:ind w:left="5070" w:hanging="360"/>
      </w:pPr>
      <w:rPr>
        <w:rFonts w:hint="default"/>
        <w:lang w:val="en-US" w:eastAsia="en-US" w:bidi="ar-SA"/>
      </w:rPr>
    </w:lvl>
    <w:lvl w:ilvl="7" w:tentative="0">
      <w:start w:val="0"/>
      <w:numFmt w:val="bullet"/>
      <w:lvlText w:val="•"/>
      <w:lvlJc w:val="left"/>
      <w:pPr>
        <w:ind w:left="6300" w:hanging="360"/>
      </w:pPr>
      <w:rPr>
        <w:rFonts w:hint="default"/>
        <w:lang w:val="en-US" w:eastAsia="en-US" w:bidi="ar-SA"/>
      </w:rPr>
    </w:lvl>
    <w:lvl w:ilvl="8" w:tentative="0">
      <w:start w:val="0"/>
      <w:numFmt w:val="bullet"/>
      <w:lvlText w:val="•"/>
      <w:lvlJc w:val="left"/>
      <w:pPr>
        <w:ind w:left="7530" w:hanging="360"/>
      </w:pPr>
      <w:rPr>
        <w:rFonts w:hint="default"/>
        <w:lang w:val="en-US" w:eastAsia="en-US" w:bidi="ar-SA"/>
      </w:rPr>
    </w:lvl>
  </w:abstractNum>
  <w:abstractNum w:abstractNumId="6">
    <w:nsid w:val="F4B5D9F5"/>
    <w:multiLevelType w:val="multilevel"/>
    <w:tmpl w:val="F4B5D9F5"/>
    <w:lvl w:ilvl="0" w:tentative="0">
      <w:start w:val="3"/>
      <w:numFmt w:val="decimal"/>
      <w:lvlText w:val="%1."/>
      <w:lvlJc w:val="left"/>
      <w:pPr>
        <w:ind w:left="516" w:hanging="212"/>
        <w:jc w:val="left"/>
      </w:pPr>
      <w:rPr>
        <w:rFonts w:hint="default" w:ascii="Times New Roman" w:hAnsi="Times New Roman" w:eastAsia="Times New Roman" w:cs="Times New Roman"/>
        <w:b/>
        <w:bCs/>
        <w:w w:val="99"/>
        <w:sz w:val="24"/>
        <w:szCs w:val="24"/>
        <w:lang w:val="en-US" w:eastAsia="en-US" w:bidi="ar-SA"/>
      </w:rPr>
    </w:lvl>
    <w:lvl w:ilvl="1" w:tentative="0">
      <w:start w:val="0"/>
      <w:numFmt w:val="bullet"/>
      <w:lvlText w:val=""/>
      <w:lvlJc w:val="left"/>
      <w:pPr>
        <w:ind w:left="2461" w:hanging="360"/>
      </w:pPr>
      <w:rPr>
        <w:rFonts w:hint="default" w:ascii="Wingdings" w:hAnsi="Wingdings" w:eastAsia="Wingdings" w:cs="Wingdings"/>
        <w:w w:val="100"/>
        <w:sz w:val="28"/>
        <w:szCs w:val="28"/>
        <w:lang w:val="en-US" w:eastAsia="en-US" w:bidi="ar-SA"/>
      </w:rPr>
    </w:lvl>
    <w:lvl w:ilvl="2" w:tentative="0">
      <w:start w:val="0"/>
      <w:numFmt w:val="bullet"/>
      <w:lvlText w:val="•"/>
      <w:lvlJc w:val="left"/>
      <w:pPr>
        <w:ind w:left="2460" w:hanging="360"/>
      </w:pPr>
      <w:rPr>
        <w:rFonts w:hint="default"/>
        <w:lang w:val="en-US" w:eastAsia="en-US" w:bidi="ar-SA"/>
      </w:rPr>
    </w:lvl>
    <w:lvl w:ilvl="3" w:tentative="0">
      <w:start w:val="0"/>
      <w:numFmt w:val="bullet"/>
      <w:lvlText w:val="•"/>
      <w:lvlJc w:val="left"/>
      <w:pPr>
        <w:ind w:left="3401" w:hanging="360"/>
      </w:pPr>
      <w:rPr>
        <w:rFonts w:hint="default"/>
        <w:lang w:val="en-US" w:eastAsia="en-US" w:bidi="ar-SA"/>
      </w:rPr>
    </w:lvl>
    <w:lvl w:ilvl="4" w:tentative="0">
      <w:start w:val="0"/>
      <w:numFmt w:val="bullet"/>
      <w:lvlText w:val="•"/>
      <w:lvlJc w:val="left"/>
      <w:pPr>
        <w:ind w:left="4342" w:hanging="360"/>
      </w:pPr>
      <w:rPr>
        <w:rFonts w:hint="default"/>
        <w:lang w:val="en-US" w:eastAsia="en-US" w:bidi="ar-SA"/>
      </w:rPr>
    </w:lvl>
    <w:lvl w:ilvl="5" w:tentative="0">
      <w:start w:val="0"/>
      <w:numFmt w:val="bullet"/>
      <w:lvlText w:val="•"/>
      <w:lvlJc w:val="left"/>
      <w:pPr>
        <w:ind w:left="5284" w:hanging="360"/>
      </w:pPr>
      <w:rPr>
        <w:rFonts w:hint="default"/>
        <w:lang w:val="en-US" w:eastAsia="en-US" w:bidi="ar-SA"/>
      </w:rPr>
    </w:lvl>
    <w:lvl w:ilvl="6" w:tentative="0">
      <w:start w:val="0"/>
      <w:numFmt w:val="bullet"/>
      <w:lvlText w:val="•"/>
      <w:lvlJc w:val="left"/>
      <w:pPr>
        <w:ind w:left="6225" w:hanging="360"/>
      </w:pPr>
      <w:rPr>
        <w:rFonts w:hint="default"/>
        <w:lang w:val="en-US" w:eastAsia="en-US" w:bidi="ar-SA"/>
      </w:rPr>
    </w:lvl>
    <w:lvl w:ilvl="7" w:tentative="0">
      <w:start w:val="0"/>
      <w:numFmt w:val="bullet"/>
      <w:lvlText w:val="•"/>
      <w:lvlJc w:val="left"/>
      <w:pPr>
        <w:ind w:left="7167" w:hanging="360"/>
      </w:pPr>
      <w:rPr>
        <w:rFonts w:hint="default"/>
        <w:lang w:val="en-US" w:eastAsia="en-US" w:bidi="ar-SA"/>
      </w:rPr>
    </w:lvl>
    <w:lvl w:ilvl="8" w:tentative="0">
      <w:start w:val="0"/>
      <w:numFmt w:val="bullet"/>
      <w:lvlText w:val="•"/>
      <w:lvlJc w:val="left"/>
      <w:pPr>
        <w:ind w:left="8108" w:hanging="360"/>
      </w:pPr>
      <w:rPr>
        <w:rFonts w:hint="default"/>
        <w:lang w:val="en-US" w:eastAsia="en-US" w:bidi="ar-SA"/>
      </w:rPr>
    </w:lvl>
  </w:abstractNum>
  <w:abstractNum w:abstractNumId="7">
    <w:nsid w:val="0053208E"/>
    <w:multiLevelType w:val="multilevel"/>
    <w:tmpl w:val="0053208E"/>
    <w:lvl w:ilvl="0" w:tentative="0">
      <w:start w:val="2"/>
      <w:numFmt w:val="decimal"/>
      <w:lvlText w:val="%1"/>
      <w:lvlJc w:val="left"/>
      <w:pPr>
        <w:ind w:left="3397" w:hanging="900"/>
        <w:jc w:val="left"/>
      </w:pPr>
      <w:rPr>
        <w:rFonts w:hint="default"/>
        <w:lang w:val="en-US" w:eastAsia="en-US" w:bidi="ar-SA"/>
      </w:rPr>
    </w:lvl>
    <w:lvl w:ilvl="1" w:tentative="0">
      <w:start w:val="7"/>
      <w:numFmt w:val="decimal"/>
      <w:lvlText w:val="%1.%2"/>
      <w:lvlJc w:val="left"/>
      <w:pPr>
        <w:ind w:left="3397" w:hanging="900"/>
        <w:jc w:val="left"/>
      </w:pPr>
      <w:rPr>
        <w:rFonts w:hint="default"/>
        <w:lang w:val="en-US" w:eastAsia="en-US" w:bidi="ar-SA"/>
      </w:rPr>
    </w:lvl>
    <w:lvl w:ilvl="2" w:tentative="0">
      <w:start w:val="3"/>
      <w:numFmt w:val="decimal"/>
      <w:lvlText w:val="%1.%2.%3"/>
      <w:lvlJc w:val="left"/>
      <w:pPr>
        <w:ind w:left="3397" w:hanging="900"/>
        <w:jc w:val="left"/>
      </w:pPr>
      <w:rPr>
        <w:rFonts w:hint="default" w:ascii="Times New Roman" w:hAnsi="Times New Roman" w:eastAsia="Times New Roman" w:cs="Times New Roman"/>
        <w:spacing w:val="-3"/>
        <w:w w:val="100"/>
        <w:sz w:val="28"/>
        <w:szCs w:val="28"/>
        <w:lang w:val="en-US" w:eastAsia="en-US" w:bidi="ar-SA"/>
      </w:rPr>
    </w:lvl>
    <w:lvl w:ilvl="3" w:tentative="0">
      <w:start w:val="0"/>
      <w:numFmt w:val="bullet"/>
      <w:lvlText w:val="•"/>
      <w:lvlJc w:val="left"/>
      <w:pPr>
        <w:ind w:left="5377" w:hanging="900"/>
      </w:pPr>
      <w:rPr>
        <w:rFonts w:hint="default"/>
        <w:lang w:val="en-US" w:eastAsia="en-US" w:bidi="ar-SA"/>
      </w:rPr>
    </w:lvl>
    <w:lvl w:ilvl="4" w:tentative="0">
      <w:start w:val="0"/>
      <w:numFmt w:val="bullet"/>
      <w:lvlText w:val="•"/>
      <w:lvlJc w:val="left"/>
      <w:pPr>
        <w:ind w:left="6036" w:hanging="900"/>
      </w:pPr>
      <w:rPr>
        <w:rFonts w:hint="default"/>
        <w:lang w:val="en-US" w:eastAsia="en-US" w:bidi="ar-SA"/>
      </w:rPr>
    </w:lvl>
    <w:lvl w:ilvl="5" w:tentative="0">
      <w:start w:val="0"/>
      <w:numFmt w:val="bullet"/>
      <w:lvlText w:val="•"/>
      <w:lvlJc w:val="left"/>
      <w:pPr>
        <w:ind w:left="6695" w:hanging="900"/>
      </w:pPr>
      <w:rPr>
        <w:rFonts w:hint="default"/>
        <w:lang w:val="en-US" w:eastAsia="en-US" w:bidi="ar-SA"/>
      </w:rPr>
    </w:lvl>
    <w:lvl w:ilvl="6" w:tentative="0">
      <w:start w:val="0"/>
      <w:numFmt w:val="bullet"/>
      <w:lvlText w:val="•"/>
      <w:lvlJc w:val="left"/>
      <w:pPr>
        <w:ind w:left="7354" w:hanging="900"/>
      </w:pPr>
      <w:rPr>
        <w:rFonts w:hint="default"/>
        <w:lang w:val="en-US" w:eastAsia="en-US" w:bidi="ar-SA"/>
      </w:rPr>
    </w:lvl>
    <w:lvl w:ilvl="7" w:tentative="0">
      <w:start w:val="0"/>
      <w:numFmt w:val="bullet"/>
      <w:lvlText w:val="•"/>
      <w:lvlJc w:val="left"/>
      <w:pPr>
        <w:ind w:left="8013" w:hanging="900"/>
      </w:pPr>
      <w:rPr>
        <w:rFonts w:hint="default"/>
        <w:lang w:val="en-US" w:eastAsia="en-US" w:bidi="ar-SA"/>
      </w:rPr>
    </w:lvl>
    <w:lvl w:ilvl="8" w:tentative="0">
      <w:start w:val="0"/>
      <w:numFmt w:val="bullet"/>
      <w:lvlText w:val="•"/>
      <w:lvlJc w:val="left"/>
      <w:pPr>
        <w:ind w:left="8672" w:hanging="900"/>
      </w:pPr>
      <w:rPr>
        <w:rFonts w:hint="default"/>
        <w:lang w:val="en-US" w:eastAsia="en-US" w:bidi="ar-SA"/>
      </w:rPr>
    </w:lvl>
  </w:abstractNum>
  <w:abstractNum w:abstractNumId="8">
    <w:nsid w:val="0248C179"/>
    <w:multiLevelType w:val="multilevel"/>
    <w:tmpl w:val="0248C179"/>
    <w:lvl w:ilvl="0" w:tentative="0">
      <w:start w:val="0"/>
      <w:numFmt w:val="bullet"/>
      <w:lvlText w:val=""/>
      <w:lvlJc w:val="left"/>
      <w:pPr>
        <w:ind w:left="1385"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2241" w:hanging="360"/>
      </w:pPr>
      <w:rPr>
        <w:rFonts w:hint="default"/>
        <w:lang w:val="en-US" w:eastAsia="en-US" w:bidi="ar-SA"/>
      </w:rPr>
    </w:lvl>
    <w:lvl w:ilvl="2" w:tentative="0">
      <w:start w:val="0"/>
      <w:numFmt w:val="bullet"/>
      <w:lvlText w:val="•"/>
      <w:lvlJc w:val="left"/>
      <w:pPr>
        <w:ind w:left="3102" w:hanging="360"/>
      </w:pPr>
      <w:rPr>
        <w:rFonts w:hint="default"/>
        <w:lang w:val="en-US" w:eastAsia="en-US" w:bidi="ar-SA"/>
      </w:rPr>
    </w:lvl>
    <w:lvl w:ilvl="3" w:tentative="0">
      <w:start w:val="0"/>
      <w:numFmt w:val="bullet"/>
      <w:lvlText w:val="•"/>
      <w:lvlJc w:val="left"/>
      <w:pPr>
        <w:ind w:left="3963"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685" w:hanging="360"/>
      </w:pPr>
      <w:rPr>
        <w:rFonts w:hint="default"/>
        <w:lang w:val="en-US" w:eastAsia="en-US" w:bidi="ar-SA"/>
      </w:rPr>
    </w:lvl>
    <w:lvl w:ilvl="6" w:tentative="0">
      <w:start w:val="0"/>
      <w:numFmt w:val="bullet"/>
      <w:lvlText w:val="•"/>
      <w:lvlJc w:val="left"/>
      <w:pPr>
        <w:ind w:left="6546" w:hanging="360"/>
      </w:pPr>
      <w:rPr>
        <w:rFonts w:hint="default"/>
        <w:lang w:val="en-US" w:eastAsia="en-US" w:bidi="ar-SA"/>
      </w:rPr>
    </w:lvl>
    <w:lvl w:ilvl="7" w:tentative="0">
      <w:start w:val="0"/>
      <w:numFmt w:val="bullet"/>
      <w:lvlText w:val="•"/>
      <w:lvlJc w:val="left"/>
      <w:pPr>
        <w:ind w:left="7407" w:hanging="360"/>
      </w:pPr>
      <w:rPr>
        <w:rFonts w:hint="default"/>
        <w:lang w:val="en-US" w:eastAsia="en-US" w:bidi="ar-SA"/>
      </w:rPr>
    </w:lvl>
    <w:lvl w:ilvl="8" w:tentative="0">
      <w:start w:val="0"/>
      <w:numFmt w:val="bullet"/>
      <w:lvlText w:val="•"/>
      <w:lvlJc w:val="left"/>
      <w:pPr>
        <w:ind w:left="8268" w:hanging="360"/>
      </w:pPr>
      <w:rPr>
        <w:rFonts w:hint="default"/>
        <w:lang w:val="en-US" w:eastAsia="en-US" w:bidi="ar-SA"/>
      </w:rPr>
    </w:lvl>
  </w:abstractNum>
  <w:abstractNum w:abstractNumId="9">
    <w:nsid w:val="03D62ECE"/>
    <w:multiLevelType w:val="multilevel"/>
    <w:tmpl w:val="03D62ECE"/>
    <w:lvl w:ilvl="0" w:tentative="0">
      <w:start w:val="0"/>
      <w:numFmt w:val="bullet"/>
      <w:lvlText w:val=""/>
      <w:lvlJc w:val="left"/>
      <w:pPr>
        <w:ind w:left="305" w:hanging="423"/>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269" w:hanging="423"/>
      </w:pPr>
      <w:rPr>
        <w:rFonts w:hint="default"/>
        <w:lang w:val="en-US" w:eastAsia="en-US" w:bidi="ar-SA"/>
      </w:rPr>
    </w:lvl>
    <w:lvl w:ilvl="2" w:tentative="0">
      <w:start w:val="0"/>
      <w:numFmt w:val="bullet"/>
      <w:lvlText w:val="•"/>
      <w:lvlJc w:val="left"/>
      <w:pPr>
        <w:ind w:left="2238" w:hanging="423"/>
      </w:pPr>
      <w:rPr>
        <w:rFonts w:hint="default"/>
        <w:lang w:val="en-US" w:eastAsia="en-US" w:bidi="ar-SA"/>
      </w:rPr>
    </w:lvl>
    <w:lvl w:ilvl="3" w:tentative="0">
      <w:start w:val="0"/>
      <w:numFmt w:val="bullet"/>
      <w:lvlText w:val="•"/>
      <w:lvlJc w:val="left"/>
      <w:pPr>
        <w:ind w:left="3207" w:hanging="423"/>
      </w:pPr>
      <w:rPr>
        <w:rFonts w:hint="default"/>
        <w:lang w:val="en-US" w:eastAsia="en-US" w:bidi="ar-SA"/>
      </w:rPr>
    </w:lvl>
    <w:lvl w:ilvl="4" w:tentative="0">
      <w:start w:val="0"/>
      <w:numFmt w:val="bullet"/>
      <w:lvlText w:val="•"/>
      <w:lvlJc w:val="left"/>
      <w:pPr>
        <w:ind w:left="4176" w:hanging="423"/>
      </w:pPr>
      <w:rPr>
        <w:rFonts w:hint="default"/>
        <w:lang w:val="en-US" w:eastAsia="en-US" w:bidi="ar-SA"/>
      </w:rPr>
    </w:lvl>
    <w:lvl w:ilvl="5" w:tentative="0">
      <w:start w:val="0"/>
      <w:numFmt w:val="bullet"/>
      <w:lvlText w:val="•"/>
      <w:lvlJc w:val="left"/>
      <w:pPr>
        <w:ind w:left="5145" w:hanging="423"/>
      </w:pPr>
      <w:rPr>
        <w:rFonts w:hint="default"/>
        <w:lang w:val="en-US" w:eastAsia="en-US" w:bidi="ar-SA"/>
      </w:rPr>
    </w:lvl>
    <w:lvl w:ilvl="6" w:tentative="0">
      <w:start w:val="0"/>
      <w:numFmt w:val="bullet"/>
      <w:lvlText w:val="•"/>
      <w:lvlJc w:val="left"/>
      <w:pPr>
        <w:ind w:left="6114" w:hanging="423"/>
      </w:pPr>
      <w:rPr>
        <w:rFonts w:hint="default"/>
        <w:lang w:val="en-US" w:eastAsia="en-US" w:bidi="ar-SA"/>
      </w:rPr>
    </w:lvl>
    <w:lvl w:ilvl="7" w:tentative="0">
      <w:start w:val="0"/>
      <w:numFmt w:val="bullet"/>
      <w:lvlText w:val="•"/>
      <w:lvlJc w:val="left"/>
      <w:pPr>
        <w:ind w:left="7083" w:hanging="423"/>
      </w:pPr>
      <w:rPr>
        <w:rFonts w:hint="default"/>
        <w:lang w:val="en-US" w:eastAsia="en-US" w:bidi="ar-SA"/>
      </w:rPr>
    </w:lvl>
    <w:lvl w:ilvl="8" w:tentative="0">
      <w:start w:val="0"/>
      <w:numFmt w:val="bullet"/>
      <w:lvlText w:val="•"/>
      <w:lvlJc w:val="left"/>
      <w:pPr>
        <w:ind w:left="8052" w:hanging="423"/>
      </w:pPr>
      <w:rPr>
        <w:rFonts w:hint="default"/>
        <w:lang w:val="en-US" w:eastAsia="en-US" w:bidi="ar-SA"/>
      </w:rPr>
    </w:lvl>
  </w:abstractNum>
  <w:abstractNum w:abstractNumId="10">
    <w:nsid w:val="2470EC97"/>
    <w:multiLevelType w:val="multilevel"/>
    <w:tmpl w:val="2470EC97"/>
    <w:lvl w:ilvl="0" w:tentative="0">
      <w:start w:val="4"/>
      <w:numFmt w:val="decimal"/>
      <w:lvlText w:val="%1"/>
      <w:lvlJc w:val="left"/>
      <w:pPr>
        <w:ind w:left="727" w:hanging="423"/>
        <w:jc w:val="left"/>
      </w:pPr>
      <w:rPr>
        <w:rFonts w:hint="default"/>
        <w:lang w:val="en-US" w:eastAsia="en-US" w:bidi="ar-SA"/>
      </w:rPr>
    </w:lvl>
    <w:lvl w:ilvl="1" w:tentative="0">
      <w:start w:val="1"/>
      <w:numFmt w:val="decimal"/>
      <w:lvlText w:val="%1.%2"/>
      <w:lvlJc w:val="left"/>
      <w:pPr>
        <w:ind w:left="727"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936" w:hanging="632"/>
        <w:jc w:val="left"/>
      </w:pPr>
      <w:rPr>
        <w:rFonts w:hint="default" w:ascii="Times New Roman" w:hAnsi="Times New Roman" w:eastAsia="Times New Roman" w:cs="Times New Roman"/>
        <w:b/>
        <w:bCs/>
        <w:spacing w:val="-6"/>
        <w:w w:val="100"/>
        <w:sz w:val="28"/>
        <w:szCs w:val="28"/>
        <w:lang w:val="en-US" w:eastAsia="en-US" w:bidi="ar-SA"/>
      </w:rPr>
    </w:lvl>
    <w:lvl w:ilvl="3" w:tentative="0">
      <w:start w:val="1"/>
      <w:numFmt w:val="decimal"/>
      <w:lvlText w:val="%1.%2.%3.%4"/>
      <w:lvlJc w:val="left"/>
      <w:pPr>
        <w:ind w:left="1385" w:hanging="1080"/>
        <w:jc w:val="left"/>
      </w:pPr>
      <w:rPr>
        <w:rFonts w:hint="default" w:ascii="Times New Roman" w:hAnsi="Times New Roman" w:eastAsia="Times New Roman" w:cs="Times New Roman"/>
        <w:b/>
        <w:bCs/>
        <w:spacing w:val="-6"/>
        <w:w w:val="100"/>
        <w:sz w:val="28"/>
        <w:szCs w:val="28"/>
        <w:lang w:val="en-US" w:eastAsia="en-US" w:bidi="ar-SA"/>
      </w:rPr>
    </w:lvl>
    <w:lvl w:ilvl="4" w:tentative="0">
      <w:start w:val="0"/>
      <w:numFmt w:val="bullet"/>
      <w:lvlText w:val="•"/>
      <w:lvlJc w:val="left"/>
      <w:pPr>
        <w:ind w:left="2610" w:hanging="1080"/>
      </w:pPr>
      <w:rPr>
        <w:rFonts w:hint="default"/>
        <w:lang w:val="en-US" w:eastAsia="en-US" w:bidi="ar-SA"/>
      </w:rPr>
    </w:lvl>
    <w:lvl w:ilvl="5" w:tentative="0">
      <w:start w:val="0"/>
      <w:numFmt w:val="bullet"/>
      <w:lvlText w:val="•"/>
      <w:lvlJc w:val="left"/>
      <w:pPr>
        <w:ind w:left="3840" w:hanging="1080"/>
      </w:pPr>
      <w:rPr>
        <w:rFonts w:hint="default"/>
        <w:lang w:val="en-US" w:eastAsia="en-US" w:bidi="ar-SA"/>
      </w:rPr>
    </w:lvl>
    <w:lvl w:ilvl="6" w:tentative="0">
      <w:start w:val="0"/>
      <w:numFmt w:val="bullet"/>
      <w:lvlText w:val="•"/>
      <w:lvlJc w:val="left"/>
      <w:pPr>
        <w:ind w:left="5070" w:hanging="1080"/>
      </w:pPr>
      <w:rPr>
        <w:rFonts w:hint="default"/>
        <w:lang w:val="en-US" w:eastAsia="en-US" w:bidi="ar-SA"/>
      </w:rPr>
    </w:lvl>
    <w:lvl w:ilvl="7" w:tentative="0">
      <w:start w:val="0"/>
      <w:numFmt w:val="bullet"/>
      <w:lvlText w:val="•"/>
      <w:lvlJc w:val="left"/>
      <w:pPr>
        <w:ind w:left="6300" w:hanging="1080"/>
      </w:pPr>
      <w:rPr>
        <w:rFonts w:hint="default"/>
        <w:lang w:val="en-US" w:eastAsia="en-US" w:bidi="ar-SA"/>
      </w:rPr>
    </w:lvl>
    <w:lvl w:ilvl="8" w:tentative="0">
      <w:start w:val="0"/>
      <w:numFmt w:val="bullet"/>
      <w:lvlText w:val="•"/>
      <w:lvlJc w:val="left"/>
      <w:pPr>
        <w:ind w:left="7530" w:hanging="1080"/>
      </w:pPr>
      <w:rPr>
        <w:rFonts w:hint="default"/>
        <w:lang w:val="en-US" w:eastAsia="en-US" w:bidi="ar-SA"/>
      </w:rPr>
    </w:lvl>
  </w:abstractNum>
  <w:abstractNum w:abstractNumId="11">
    <w:nsid w:val="25B654F3"/>
    <w:multiLevelType w:val="multilevel"/>
    <w:tmpl w:val="25B654F3"/>
    <w:lvl w:ilvl="0" w:tentative="0">
      <w:start w:val="0"/>
      <w:numFmt w:val="bullet"/>
      <w:lvlText w:val=""/>
      <w:lvlJc w:val="left"/>
      <w:pPr>
        <w:ind w:left="1025"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91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711" w:hanging="360"/>
      </w:pPr>
      <w:rPr>
        <w:rFonts w:hint="default"/>
        <w:lang w:val="en-US" w:eastAsia="en-US" w:bidi="ar-SA"/>
      </w:rPr>
    </w:lvl>
    <w:lvl w:ilvl="4" w:tentative="0">
      <w:start w:val="0"/>
      <w:numFmt w:val="bullet"/>
      <w:lvlText w:val="•"/>
      <w:lvlJc w:val="left"/>
      <w:pPr>
        <w:ind w:left="4608" w:hanging="360"/>
      </w:pPr>
      <w:rPr>
        <w:rFonts w:hint="default"/>
        <w:lang w:val="en-US" w:eastAsia="en-US" w:bidi="ar-SA"/>
      </w:rPr>
    </w:lvl>
    <w:lvl w:ilvl="5" w:tentative="0">
      <w:start w:val="0"/>
      <w:numFmt w:val="bullet"/>
      <w:lvlText w:val="•"/>
      <w:lvlJc w:val="left"/>
      <w:pPr>
        <w:ind w:left="5505" w:hanging="360"/>
      </w:pPr>
      <w:rPr>
        <w:rFonts w:hint="default"/>
        <w:lang w:val="en-US" w:eastAsia="en-US" w:bidi="ar-SA"/>
      </w:rPr>
    </w:lvl>
    <w:lvl w:ilvl="6" w:tentative="0">
      <w:start w:val="0"/>
      <w:numFmt w:val="bullet"/>
      <w:lvlText w:val="•"/>
      <w:lvlJc w:val="left"/>
      <w:pPr>
        <w:ind w:left="6402" w:hanging="360"/>
      </w:pPr>
      <w:rPr>
        <w:rFonts w:hint="default"/>
        <w:lang w:val="en-US" w:eastAsia="en-US" w:bidi="ar-SA"/>
      </w:rPr>
    </w:lvl>
    <w:lvl w:ilvl="7" w:tentative="0">
      <w:start w:val="0"/>
      <w:numFmt w:val="bullet"/>
      <w:lvlText w:val="•"/>
      <w:lvlJc w:val="left"/>
      <w:pPr>
        <w:ind w:left="7299" w:hanging="360"/>
      </w:pPr>
      <w:rPr>
        <w:rFonts w:hint="default"/>
        <w:lang w:val="en-US" w:eastAsia="en-US" w:bidi="ar-SA"/>
      </w:rPr>
    </w:lvl>
    <w:lvl w:ilvl="8" w:tentative="0">
      <w:start w:val="0"/>
      <w:numFmt w:val="bullet"/>
      <w:lvlText w:val="•"/>
      <w:lvlJc w:val="left"/>
      <w:pPr>
        <w:ind w:left="8196" w:hanging="360"/>
      </w:pPr>
      <w:rPr>
        <w:rFonts w:hint="default"/>
        <w:lang w:val="en-US" w:eastAsia="en-US" w:bidi="ar-SA"/>
      </w:rPr>
    </w:lvl>
  </w:abstractNum>
  <w:abstractNum w:abstractNumId="12">
    <w:nsid w:val="2A8F537B"/>
    <w:multiLevelType w:val="multilevel"/>
    <w:tmpl w:val="2A8F537B"/>
    <w:lvl w:ilvl="0" w:tentative="0">
      <w:start w:val="1"/>
      <w:numFmt w:val="decimal"/>
      <w:lvlText w:val="%1."/>
      <w:lvlJc w:val="left"/>
      <w:pPr>
        <w:ind w:left="1039" w:hanging="360"/>
        <w:jc w:val="left"/>
      </w:pPr>
      <w:rPr>
        <w:rFonts w:hint="default" w:ascii="Times New Roman" w:hAnsi="Times New Roman" w:eastAsia="Times New Roman" w:cs="Times New Roman"/>
        <w:b/>
        <w:bCs/>
        <w:spacing w:val="0"/>
        <w:w w:val="100"/>
        <w:sz w:val="28"/>
        <w:szCs w:val="28"/>
        <w:lang w:val="en-US" w:eastAsia="en-US" w:bidi="ar-SA"/>
      </w:rPr>
    </w:lvl>
    <w:lvl w:ilvl="1" w:tentative="0">
      <w:start w:val="0"/>
      <w:numFmt w:val="bullet"/>
      <w:lvlText w:val="•"/>
      <w:lvlJc w:val="left"/>
      <w:pPr>
        <w:ind w:left="1935" w:hanging="360"/>
      </w:pPr>
      <w:rPr>
        <w:rFonts w:hint="default"/>
        <w:lang w:val="en-US" w:eastAsia="en-US" w:bidi="ar-SA"/>
      </w:rPr>
    </w:lvl>
    <w:lvl w:ilvl="2" w:tentative="0">
      <w:start w:val="0"/>
      <w:numFmt w:val="bullet"/>
      <w:lvlText w:val="•"/>
      <w:lvlJc w:val="left"/>
      <w:pPr>
        <w:ind w:left="2830" w:hanging="360"/>
      </w:pPr>
      <w:rPr>
        <w:rFonts w:hint="default"/>
        <w:lang w:val="en-US" w:eastAsia="en-US" w:bidi="ar-SA"/>
      </w:rPr>
    </w:lvl>
    <w:lvl w:ilvl="3" w:tentative="0">
      <w:start w:val="0"/>
      <w:numFmt w:val="bullet"/>
      <w:lvlText w:val="•"/>
      <w:lvlJc w:val="left"/>
      <w:pPr>
        <w:ind w:left="3725" w:hanging="360"/>
      </w:pPr>
      <w:rPr>
        <w:rFonts w:hint="default"/>
        <w:lang w:val="en-US" w:eastAsia="en-US" w:bidi="ar-SA"/>
      </w:rPr>
    </w:lvl>
    <w:lvl w:ilvl="4" w:tentative="0">
      <w:start w:val="0"/>
      <w:numFmt w:val="bullet"/>
      <w:lvlText w:val="•"/>
      <w:lvlJc w:val="left"/>
      <w:pPr>
        <w:ind w:left="4620" w:hanging="360"/>
      </w:pPr>
      <w:rPr>
        <w:rFonts w:hint="default"/>
        <w:lang w:val="en-US" w:eastAsia="en-US" w:bidi="ar-SA"/>
      </w:rPr>
    </w:lvl>
    <w:lvl w:ilvl="5" w:tentative="0">
      <w:start w:val="0"/>
      <w:numFmt w:val="bullet"/>
      <w:lvlText w:val="•"/>
      <w:lvlJc w:val="left"/>
      <w:pPr>
        <w:ind w:left="5515" w:hanging="360"/>
      </w:pPr>
      <w:rPr>
        <w:rFonts w:hint="default"/>
        <w:lang w:val="en-US" w:eastAsia="en-US" w:bidi="ar-SA"/>
      </w:rPr>
    </w:lvl>
    <w:lvl w:ilvl="6" w:tentative="0">
      <w:start w:val="0"/>
      <w:numFmt w:val="bullet"/>
      <w:lvlText w:val="•"/>
      <w:lvlJc w:val="left"/>
      <w:pPr>
        <w:ind w:left="6410" w:hanging="360"/>
      </w:pPr>
      <w:rPr>
        <w:rFonts w:hint="default"/>
        <w:lang w:val="en-US" w:eastAsia="en-US" w:bidi="ar-SA"/>
      </w:rPr>
    </w:lvl>
    <w:lvl w:ilvl="7" w:tentative="0">
      <w:start w:val="0"/>
      <w:numFmt w:val="bullet"/>
      <w:lvlText w:val="•"/>
      <w:lvlJc w:val="left"/>
      <w:pPr>
        <w:ind w:left="7305" w:hanging="360"/>
      </w:pPr>
      <w:rPr>
        <w:rFonts w:hint="default"/>
        <w:lang w:val="en-US" w:eastAsia="en-US" w:bidi="ar-SA"/>
      </w:rPr>
    </w:lvl>
    <w:lvl w:ilvl="8" w:tentative="0">
      <w:start w:val="0"/>
      <w:numFmt w:val="bullet"/>
      <w:lvlText w:val="•"/>
      <w:lvlJc w:val="left"/>
      <w:pPr>
        <w:ind w:left="8200" w:hanging="360"/>
      </w:pPr>
      <w:rPr>
        <w:rFonts w:hint="default"/>
        <w:lang w:val="en-US" w:eastAsia="en-US" w:bidi="ar-SA"/>
      </w:rPr>
    </w:lvl>
  </w:abstractNum>
  <w:abstractNum w:abstractNumId="13">
    <w:nsid w:val="4D4DC07F"/>
    <w:multiLevelType w:val="multilevel"/>
    <w:tmpl w:val="4D4DC07F"/>
    <w:lvl w:ilvl="0" w:tentative="0">
      <w:start w:val="1"/>
      <w:numFmt w:val="decimal"/>
      <w:lvlText w:val="%1."/>
      <w:lvlJc w:val="left"/>
      <w:pPr>
        <w:ind w:left="588" w:hanging="216"/>
        <w:jc w:val="left"/>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1745" w:hanging="361"/>
      </w:pPr>
      <w:rPr>
        <w:rFonts w:hint="default" w:ascii="Wingdings" w:hAnsi="Wingdings" w:eastAsia="Wingdings" w:cs="Wingdings"/>
        <w:w w:val="100"/>
        <w:sz w:val="28"/>
        <w:szCs w:val="28"/>
        <w:lang w:val="en-US" w:eastAsia="en-US" w:bidi="ar-SA"/>
      </w:rPr>
    </w:lvl>
    <w:lvl w:ilvl="2" w:tentative="0">
      <w:start w:val="0"/>
      <w:numFmt w:val="bullet"/>
      <w:lvlText w:val="•"/>
      <w:lvlJc w:val="left"/>
      <w:pPr>
        <w:ind w:left="2656" w:hanging="361"/>
      </w:pPr>
      <w:rPr>
        <w:rFonts w:hint="default"/>
        <w:lang w:val="en-US" w:eastAsia="en-US" w:bidi="ar-SA"/>
      </w:rPr>
    </w:lvl>
    <w:lvl w:ilvl="3" w:tentative="0">
      <w:start w:val="0"/>
      <w:numFmt w:val="bullet"/>
      <w:lvlText w:val="•"/>
      <w:lvlJc w:val="left"/>
      <w:pPr>
        <w:ind w:left="3573" w:hanging="361"/>
      </w:pPr>
      <w:rPr>
        <w:rFonts w:hint="default"/>
        <w:lang w:val="en-US" w:eastAsia="en-US" w:bidi="ar-SA"/>
      </w:rPr>
    </w:lvl>
    <w:lvl w:ilvl="4" w:tentative="0">
      <w:start w:val="0"/>
      <w:numFmt w:val="bullet"/>
      <w:lvlText w:val="•"/>
      <w:lvlJc w:val="left"/>
      <w:pPr>
        <w:ind w:left="4490" w:hanging="361"/>
      </w:pPr>
      <w:rPr>
        <w:rFonts w:hint="default"/>
        <w:lang w:val="en-US" w:eastAsia="en-US" w:bidi="ar-SA"/>
      </w:rPr>
    </w:lvl>
    <w:lvl w:ilvl="5" w:tentative="0">
      <w:start w:val="0"/>
      <w:numFmt w:val="bullet"/>
      <w:lvlText w:val="•"/>
      <w:lvlJc w:val="left"/>
      <w:pPr>
        <w:ind w:left="5407" w:hanging="361"/>
      </w:pPr>
      <w:rPr>
        <w:rFonts w:hint="default"/>
        <w:lang w:val="en-US" w:eastAsia="en-US" w:bidi="ar-SA"/>
      </w:rPr>
    </w:lvl>
    <w:lvl w:ilvl="6" w:tentative="0">
      <w:start w:val="0"/>
      <w:numFmt w:val="bullet"/>
      <w:lvlText w:val="•"/>
      <w:lvlJc w:val="left"/>
      <w:pPr>
        <w:ind w:left="6324" w:hanging="361"/>
      </w:pPr>
      <w:rPr>
        <w:rFonts w:hint="default"/>
        <w:lang w:val="en-US" w:eastAsia="en-US" w:bidi="ar-SA"/>
      </w:rPr>
    </w:lvl>
    <w:lvl w:ilvl="7" w:tentative="0">
      <w:start w:val="0"/>
      <w:numFmt w:val="bullet"/>
      <w:lvlText w:val="•"/>
      <w:lvlJc w:val="left"/>
      <w:pPr>
        <w:ind w:left="7240" w:hanging="361"/>
      </w:pPr>
      <w:rPr>
        <w:rFonts w:hint="default"/>
        <w:lang w:val="en-US" w:eastAsia="en-US" w:bidi="ar-SA"/>
      </w:rPr>
    </w:lvl>
    <w:lvl w:ilvl="8" w:tentative="0">
      <w:start w:val="0"/>
      <w:numFmt w:val="bullet"/>
      <w:lvlText w:val="•"/>
      <w:lvlJc w:val="left"/>
      <w:pPr>
        <w:ind w:left="8157" w:hanging="361"/>
      </w:pPr>
      <w:rPr>
        <w:rFonts w:hint="default"/>
        <w:lang w:val="en-US" w:eastAsia="en-US" w:bidi="ar-SA"/>
      </w:rPr>
    </w:lvl>
  </w:abstractNum>
  <w:abstractNum w:abstractNumId="14">
    <w:nsid w:val="59ADCABA"/>
    <w:multiLevelType w:val="multilevel"/>
    <w:tmpl w:val="59ADCABA"/>
    <w:lvl w:ilvl="0" w:tentative="0">
      <w:start w:val="1"/>
      <w:numFmt w:val="decimal"/>
      <w:lvlText w:val="%1"/>
      <w:lvlJc w:val="left"/>
      <w:pPr>
        <w:ind w:left="727" w:hanging="423"/>
        <w:jc w:val="left"/>
      </w:pPr>
      <w:rPr>
        <w:rFonts w:hint="default"/>
        <w:lang w:val="en-US" w:eastAsia="en-US" w:bidi="ar-SA"/>
      </w:rPr>
    </w:lvl>
    <w:lvl w:ilvl="1" w:tentative="0">
      <w:start w:val="1"/>
      <w:numFmt w:val="decimal"/>
      <w:lvlText w:val="%1.%2"/>
      <w:lvlJc w:val="left"/>
      <w:pPr>
        <w:ind w:left="727" w:hanging="423"/>
        <w:jc w:val="left"/>
      </w:pPr>
      <w:rPr>
        <w:rFonts w:hint="default"/>
        <w:b/>
        <w:bCs/>
        <w:w w:val="100"/>
        <w:lang w:val="en-US" w:eastAsia="en-US" w:bidi="ar-SA"/>
      </w:rPr>
    </w:lvl>
    <w:lvl w:ilvl="2" w:tentative="0">
      <w:start w:val="0"/>
      <w:numFmt w:val="bullet"/>
      <w:lvlText w:val=""/>
      <w:lvlJc w:val="left"/>
      <w:pPr>
        <w:ind w:left="1025" w:hanging="360"/>
      </w:pPr>
      <w:rPr>
        <w:rFonts w:hint="default" w:ascii="Wingdings" w:hAnsi="Wingdings" w:eastAsia="Wingdings" w:cs="Wingdings"/>
        <w:w w:val="100"/>
        <w:sz w:val="28"/>
        <w:szCs w:val="28"/>
        <w:lang w:val="en-US" w:eastAsia="en-US" w:bidi="ar-SA"/>
      </w:rPr>
    </w:lvl>
    <w:lvl w:ilvl="3" w:tentative="0">
      <w:start w:val="0"/>
      <w:numFmt w:val="bullet"/>
      <w:lvlText w:val="•"/>
      <w:lvlJc w:val="left"/>
      <w:pPr>
        <w:ind w:left="3013" w:hanging="360"/>
      </w:pPr>
      <w:rPr>
        <w:rFonts w:hint="default"/>
        <w:lang w:val="en-US" w:eastAsia="en-US" w:bidi="ar-SA"/>
      </w:rPr>
    </w:lvl>
    <w:lvl w:ilvl="4" w:tentative="0">
      <w:start w:val="0"/>
      <w:numFmt w:val="bullet"/>
      <w:lvlText w:val="•"/>
      <w:lvlJc w:val="left"/>
      <w:pPr>
        <w:ind w:left="4010" w:hanging="360"/>
      </w:pPr>
      <w:rPr>
        <w:rFonts w:hint="default"/>
        <w:lang w:val="en-US" w:eastAsia="en-US" w:bidi="ar-SA"/>
      </w:rPr>
    </w:lvl>
    <w:lvl w:ilvl="5" w:tentative="0">
      <w:start w:val="0"/>
      <w:numFmt w:val="bullet"/>
      <w:lvlText w:val="•"/>
      <w:lvlJc w:val="left"/>
      <w:pPr>
        <w:ind w:left="5007" w:hanging="360"/>
      </w:pPr>
      <w:rPr>
        <w:rFonts w:hint="default"/>
        <w:lang w:val="en-US" w:eastAsia="en-US" w:bidi="ar-SA"/>
      </w:rPr>
    </w:lvl>
    <w:lvl w:ilvl="6" w:tentative="0">
      <w:start w:val="0"/>
      <w:numFmt w:val="bullet"/>
      <w:lvlText w:val="•"/>
      <w:lvlJc w:val="left"/>
      <w:pPr>
        <w:ind w:left="6004" w:hanging="360"/>
      </w:pPr>
      <w:rPr>
        <w:rFonts w:hint="default"/>
        <w:lang w:val="en-US" w:eastAsia="en-US" w:bidi="ar-SA"/>
      </w:rPr>
    </w:lvl>
    <w:lvl w:ilvl="7" w:tentative="0">
      <w:start w:val="0"/>
      <w:numFmt w:val="bullet"/>
      <w:lvlText w:val="•"/>
      <w:lvlJc w:val="left"/>
      <w:pPr>
        <w:ind w:left="7000" w:hanging="360"/>
      </w:pPr>
      <w:rPr>
        <w:rFonts w:hint="default"/>
        <w:lang w:val="en-US" w:eastAsia="en-US" w:bidi="ar-SA"/>
      </w:rPr>
    </w:lvl>
    <w:lvl w:ilvl="8" w:tentative="0">
      <w:start w:val="0"/>
      <w:numFmt w:val="bullet"/>
      <w:lvlText w:val="•"/>
      <w:lvlJc w:val="left"/>
      <w:pPr>
        <w:ind w:left="7997" w:hanging="360"/>
      </w:pPr>
      <w:rPr>
        <w:rFonts w:hint="default"/>
        <w:lang w:val="en-US" w:eastAsia="en-US" w:bidi="ar-SA"/>
      </w:rPr>
    </w:lvl>
  </w:abstractNum>
  <w:abstractNum w:abstractNumId="15">
    <w:nsid w:val="5A241D34"/>
    <w:multiLevelType w:val="multilevel"/>
    <w:tmpl w:val="5A241D34"/>
    <w:lvl w:ilvl="0" w:tentative="0">
      <w:start w:val="3"/>
      <w:numFmt w:val="decimal"/>
      <w:lvlText w:val="%1"/>
      <w:lvlJc w:val="left"/>
      <w:pPr>
        <w:ind w:left="725" w:hanging="420"/>
        <w:jc w:val="left"/>
      </w:pPr>
      <w:rPr>
        <w:rFonts w:hint="default"/>
        <w:lang w:val="en-US" w:eastAsia="en-US" w:bidi="ar-SA"/>
      </w:rPr>
    </w:lvl>
    <w:lvl w:ilvl="1" w:tentative="0">
      <w:start w:val="1"/>
      <w:numFmt w:val="decimal"/>
      <w:lvlText w:val="%1.%2"/>
      <w:lvlJc w:val="left"/>
      <w:pPr>
        <w:ind w:left="725" w:hanging="420"/>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936" w:hanging="632"/>
        <w:jc w:val="left"/>
      </w:pPr>
      <w:rPr>
        <w:rFonts w:hint="default" w:ascii="Times New Roman" w:hAnsi="Times New Roman" w:eastAsia="Times New Roman" w:cs="Times New Roman"/>
        <w:b/>
        <w:bCs/>
        <w:spacing w:val="-6"/>
        <w:w w:val="100"/>
        <w:sz w:val="28"/>
        <w:szCs w:val="28"/>
        <w:lang w:val="en-US" w:eastAsia="en-US" w:bidi="ar-SA"/>
      </w:rPr>
    </w:lvl>
    <w:lvl w:ilvl="3" w:tentative="0">
      <w:start w:val="0"/>
      <w:numFmt w:val="bullet"/>
      <w:lvlText w:val=""/>
      <w:lvlJc w:val="left"/>
      <w:pPr>
        <w:ind w:left="1025" w:hanging="360"/>
      </w:pPr>
      <w:rPr>
        <w:rFonts w:hint="default" w:ascii="Symbol" w:hAnsi="Symbol" w:eastAsia="Symbol" w:cs="Symbol"/>
        <w:w w:val="100"/>
        <w:sz w:val="28"/>
        <w:szCs w:val="28"/>
        <w:lang w:val="en-US" w:eastAsia="en-US" w:bidi="ar-SA"/>
      </w:rPr>
    </w:lvl>
    <w:lvl w:ilvl="4" w:tentative="0">
      <w:start w:val="0"/>
      <w:numFmt w:val="bullet"/>
      <w:lvlText w:val="•"/>
      <w:lvlJc w:val="left"/>
      <w:pPr>
        <w:ind w:left="3262" w:hanging="360"/>
      </w:pPr>
      <w:rPr>
        <w:rFonts w:hint="default"/>
        <w:lang w:val="en-US" w:eastAsia="en-US" w:bidi="ar-SA"/>
      </w:rPr>
    </w:lvl>
    <w:lvl w:ilvl="5" w:tentative="0">
      <w:start w:val="0"/>
      <w:numFmt w:val="bullet"/>
      <w:lvlText w:val="•"/>
      <w:lvlJc w:val="left"/>
      <w:pPr>
        <w:ind w:left="4384" w:hanging="360"/>
      </w:pPr>
      <w:rPr>
        <w:rFonts w:hint="default"/>
        <w:lang w:val="en-US" w:eastAsia="en-US" w:bidi="ar-SA"/>
      </w:rPr>
    </w:lvl>
    <w:lvl w:ilvl="6" w:tentative="0">
      <w:start w:val="0"/>
      <w:numFmt w:val="bullet"/>
      <w:lvlText w:val="•"/>
      <w:lvlJc w:val="left"/>
      <w:pPr>
        <w:ind w:left="5505" w:hanging="360"/>
      </w:pPr>
      <w:rPr>
        <w:rFonts w:hint="default"/>
        <w:lang w:val="en-US" w:eastAsia="en-US" w:bidi="ar-SA"/>
      </w:rPr>
    </w:lvl>
    <w:lvl w:ilvl="7" w:tentative="0">
      <w:start w:val="0"/>
      <w:numFmt w:val="bullet"/>
      <w:lvlText w:val="•"/>
      <w:lvlJc w:val="left"/>
      <w:pPr>
        <w:ind w:left="6627" w:hanging="360"/>
      </w:pPr>
      <w:rPr>
        <w:rFonts w:hint="default"/>
        <w:lang w:val="en-US" w:eastAsia="en-US" w:bidi="ar-SA"/>
      </w:rPr>
    </w:lvl>
    <w:lvl w:ilvl="8" w:tentative="0">
      <w:start w:val="0"/>
      <w:numFmt w:val="bullet"/>
      <w:lvlText w:val="•"/>
      <w:lvlJc w:val="left"/>
      <w:pPr>
        <w:ind w:left="7748" w:hanging="360"/>
      </w:pPr>
      <w:rPr>
        <w:rFonts w:hint="default"/>
        <w:lang w:val="en-US" w:eastAsia="en-US" w:bidi="ar-SA"/>
      </w:rPr>
    </w:lvl>
  </w:abstractNum>
  <w:abstractNum w:abstractNumId="16">
    <w:nsid w:val="72183CF9"/>
    <w:multiLevelType w:val="multilevel"/>
    <w:tmpl w:val="72183CF9"/>
    <w:lvl w:ilvl="0" w:tentative="0">
      <w:start w:val="0"/>
      <w:numFmt w:val="bullet"/>
      <w:lvlText w:val=""/>
      <w:lvlJc w:val="left"/>
      <w:pPr>
        <w:ind w:left="1025"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917" w:hanging="360"/>
      </w:pPr>
      <w:rPr>
        <w:rFonts w:hint="default"/>
        <w:lang w:val="en-US" w:eastAsia="en-US" w:bidi="ar-SA"/>
      </w:rPr>
    </w:lvl>
    <w:lvl w:ilvl="2" w:tentative="0">
      <w:start w:val="0"/>
      <w:numFmt w:val="bullet"/>
      <w:lvlText w:val="•"/>
      <w:lvlJc w:val="left"/>
      <w:pPr>
        <w:ind w:left="2814" w:hanging="360"/>
      </w:pPr>
      <w:rPr>
        <w:rFonts w:hint="default"/>
        <w:lang w:val="en-US" w:eastAsia="en-US" w:bidi="ar-SA"/>
      </w:rPr>
    </w:lvl>
    <w:lvl w:ilvl="3" w:tentative="0">
      <w:start w:val="0"/>
      <w:numFmt w:val="bullet"/>
      <w:lvlText w:val="•"/>
      <w:lvlJc w:val="left"/>
      <w:pPr>
        <w:ind w:left="3711" w:hanging="360"/>
      </w:pPr>
      <w:rPr>
        <w:rFonts w:hint="default"/>
        <w:lang w:val="en-US" w:eastAsia="en-US" w:bidi="ar-SA"/>
      </w:rPr>
    </w:lvl>
    <w:lvl w:ilvl="4" w:tentative="0">
      <w:start w:val="0"/>
      <w:numFmt w:val="bullet"/>
      <w:lvlText w:val="•"/>
      <w:lvlJc w:val="left"/>
      <w:pPr>
        <w:ind w:left="4608" w:hanging="360"/>
      </w:pPr>
      <w:rPr>
        <w:rFonts w:hint="default"/>
        <w:lang w:val="en-US" w:eastAsia="en-US" w:bidi="ar-SA"/>
      </w:rPr>
    </w:lvl>
    <w:lvl w:ilvl="5" w:tentative="0">
      <w:start w:val="0"/>
      <w:numFmt w:val="bullet"/>
      <w:lvlText w:val="•"/>
      <w:lvlJc w:val="left"/>
      <w:pPr>
        <w:ind w:left="5505" w:hanging="360"/>
      </w:pPr>
      <w:rPr>
        <w:rFonts w:hint="default"/>
        <w:lang w:val="en-US" w:eastAsia="en-US" w:bidi="ar-SA"/>
      </w:rPr>
    </w:lvl>
    <w:lvl w:ilvl="6" w:tentative="0">
      <w:start w:val="0"/>
      <w:numFmt w:val="bullet"/>
      <w:lvlText w:val="•"/>
      <w:lvlJc w:val="left"/>
      <w:pPr>
        <w:ind w:left="6402" w:hanging="360"/>
      </w:pPr>
      <w:rPr>
        <w:rFonts w:hint="default"/>
        <w:lang w:val="en-US" w:eastAsia="en-US" w:bidi="ar-SA"/>
      </w:rPr>
    </w:lvl>
    <w:lvl w:ilvl="7" w:tentative="0">
      <w:start w:val="0"/>
      <w:numFmt w:val="bullet"/>
      <w:lvlText w:val="•"/>
      <w:lvlJc w:val="left"/>
      <w:pPr>
        <w:ind w:left="7299" w:hanging="360"/>
      </w:pPr>
      <w:rPr>
        <w:rFonts w:hint="default"/>
        <w:lang w:val="en-US" w:eastAsia="en-US" w:bidi="ar-SA"/>
      </w:rPr>
    </w:lvl>
    <w:lvl w:ilvl="8" w:tentative="0">
      <w:start w:val="0"/>
      <w:numFmt w:val="bullet"/>
      <w:lvlText w:val="•"/>
      <w:lvlJc w:val="left"/>
      <w:pPr>
        <w:ind w:left="8196" w:hanging="360"/>
      </w:pPr>
      <w:rPr>
        <w:rFonts w:hint="default"/>
        <w:lang w:val="en-US" w:eastAsia="en-US" w:bidi="ar-SA"/>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6CFE51A7"/>
    <w:rsid w:val="747D17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48"/>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outlineLvl w:val="2"/>
    </w:pPr>
    <w:rPr>
      <w:rFonts w:ascii="Times New Roman" w:hAnsi="Times New Roman" w:eastAsia="Times New Roman" w:cs="Times New Roman"/>
      <w:b/>
      <w:bCs/>
      <w:sz w:val="28"/>
      <w:szCs w:val="28"/>
      <w:lang w:val="en-US" w:eastAsia="en-US" w:bidi="ar-SA"/>
    </w:rPr>
  </w:style>
  <w:style w:type="character" w:default="1" w:styleId="11">
    <w:name w:val="Default Paragraph Font"/>
    <w:semiHidden/>
    <w:unhideWhenUsed/>
    <w:uiPriority w:val="1"/>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qFormat/>
    <w:uiPriority w:val="1"/>
    <w:pPr>
      <w:spacing w:before="106"/>
      <w:ind w:left="908" w:right="897"/>
      <w:jc w:val="center"/>
    </w:pPr>
    <w:rPr>
      <w:rFonts w:ascii="Times New Roman" w:hAnsi="Times New Roman" w:eastAsia="Times New Roman" w:cs="Times New Roman"/>
      <w:b/>
      <w:bCs/>
      <w:sz w:val="36"/>
      <w:szCs w:val="36"/>
      <w:lang w:val="en-US" w:eastAsia="en-US" w:bidi="ar-SA"/>
    </w:rPr>
  </w:style>
  <w:style w:type="paragraph" w:styleId="8">
    <w:name w:val="toc 1"/>
    <w:basedOn w:val="1"/>
    <w:next w:val="1"/>
    <w:qFormat/>
    <w:uiPriority w:val="1"/>
    <w:pPr>
      <w:spacing w:before="160"/>
      <w:ind w:left="2005" w:hanging="1043"/>
    </w:pPr>
    <w:rPr>
      <w:rFonts w:ascii="Times New Roman" w:hAnsi="Times New Roman" w:eastAsia="Times New Roman" w:cs="Times New Roman"/>
      <w:b/>
      <w:bCs/>
      <w:sz w:val="28"/>
      <w:szCs w:val="28"/>
      <w:lang w:val="en-US" w:eastAsia="en-US" w:bidi="ar-SA"/>
    </w:rPr>
  </w:style>
  <w:style w:type="paragraph" w:styleId="9">
    <w:name w:val="toc 2"/>
    <w:basedOn w:val="1"/>
    <w:next w:val="1"/>
    <w:qFormat/>
    <w:uiPriority w:val="1"/>
    <w:pPr>
      <w:spacing w:before="160"/>
      <w:ind w:left="2005" w:hanging="1392"/>
    </w:pPr>
    <w:rPr>
      <w:rFonts w:ascii="Times New Roman" w:hAnsi="Times New Roman" w:eastAsia="Times New Roman" w:cs="Times New Roman"/>
      <w:sz w:val="28"/>
      <w:szCs w:val="28"/>
      <w:lang w:val="en-US" w:eastAsia="en-US" w:bidi="ar-SA"/>
    </w:rPr>
  </w:style>
  <w:style w:type="paragraph" w:styleId="10">
    <w:name w:val="toc 3"/>
    <w:basedOn w:val="1"/>
    <w:next w:val="1"/>
    <w:qFormat/>
    <w:uiPriority w:val="1"/>
    <w:pPr>
      <w:spacing w:before="161"/>
      <w:ind w:left="3397" w:hanging="900"/>
    </w:pPr>
    <w:rPr>
      <w:rFonts w:ascii="Times New Roman" w:hAnsi="Times New Roman" w:eastAsia="Times New Roman" w:cs="Times New Roman"/>
      <w:sz w:val="28"/>
      <w:szCs w:val="28"/>
      <w:lang w:val="en-US" w:eastAsia="en-US" w:bidi="ar-SA"/>
    </w:r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ind w:left="1025"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pPr>
      <w:spacing w:before="7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jpe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jpe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8" textRotate="1"/>
    <customShpInfo spid="_x0000_s2056" textRotate="1"/>
    <customShpInfo spid="_x0000_s1026"/>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8"/>
    <customShpInfo spid="_x0000_s1039"/>
    <customShpInfo spid="_x0000_s1040"/>
    <customShpInfo spid="_x0000_s1041"/>
    <customShpInfo spid="_x0000_s1042"/>
    <customShpInfo spid="_x0000_s1038"/>
    <customShpInfo spid="_x0000_s1044"/>
    <customShpInfo spid="_x0000_s1045"/>
    <customShpInfo spid="_x0000_s1046"/>
    <customShpInfo spid="_x0000_s1043"/>
    <customShpInfo spid="_x0000_s1048"/>
    <customShpInfo spid="_x0000_s1049"/>
    <customShpInfo spid="_x0000_s1050"/>
    <customShpInfo spid="_x0000_s1051"/>
    <customShpInfo spid="_x0000_s1052"/>
    <customShpInfo spid="_x0000_s1053"/>
    <customShpInfo spid="_x0000_s1054"/>
    <customShpInfo spid="_x0000_s1055"/>
    <customShpInfo spid="_x0000_s1047"/>
    <customShpInfo spid="_x0000_s1057"/>
    <customShpInfo spid="_x0000_s1058"/>
    <customShpInfo spid="_x0000_s1059"/>
    <customShpInfo spid="_x0000_s1060"/>
    <customShpInfo spid="_x0000_s1061"/>
    <customShpInfo spid="_x0000_s1062"/>
    <customShpInfo spid="_x0000_s1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50</Pages>
  <Words>7209</Words>
  <Characters>38910</Characters>
  <TotalTime>29</TotalTime>
  <ScaleCrop>false</ScaleCrop>
  <LinksUpToDate>false</LinksUpToDate>
  <CharactersWithSpaces>46278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2021-03-27T10:52:00Z</dcterms:created>
  <dc:creator>DELL</dc:creator>
  <cp:lastModifiedBy>Sarath</cp:lastModifiedBy>
  <dcterms:modified xsi:type="dcterms:W3CDTF">2021-03-27T11:27:59Z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2021-03-27T00:00:00Z</vt:filetime>
  </property>
  <property fmtid="{D5CDD505-2E9C-101B-9397-08002B2CF9AE}" pid="3" name="Creator">
    <vt:lpwstr>Microsoft® Word 2016</vt:lpwstr>
  </property>
  <property fmtid="{D5CDD505-2E9C-101B-9397-08002B2CF9AE}" pid="4" name="LastSaved">
    <vt:filetime>2021-03-27T00:00:00Z</vt:filetime>
  </property>
  <property fmtid="{D5CDD505-2E9C-101B-9397-08002B2CF9AE}" pid="5" name="KSOProductBuildVer">
    <vt:lpwstr>1033-10.2.0.7636</vt:lpwstr>
  </property>
</Properties>
</file>